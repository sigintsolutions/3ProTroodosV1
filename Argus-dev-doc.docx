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9A" w:rsidRDefault="00C6725E">
      <w:pPr>
        <w:pStyle w:val="Title"/>
      </w:pPr>
      <w:r>
        <w:t>Argus</w:t>
      </w:r>
    </w:p>
    <w:p w:rsidR="003312ED" w:rsidRDefault="005C1E9A" w:rsidP="00555B37">
      <w:pPr>
        <w:pStyle w:val="Title"/>
      </w:pPr>
      <w:r>
        <w:t>PROJECT DEVELOPER GUIDELineS</w:t>
      </w:r>
      <w:r w:rsidR="00C92C41">
        <w:br/>
      </w:r>
      <w:r w:rsidR="00567891" w:rsidRPr="00555B37">
        <w:rPr>
          <w:rFonts w:asciiTheme="minorHAnsi" w:eastAsiaTheme="minorHAnsi" w:hAnsiTheme="minorHAnsi" w:cstheme="minorBidi"/>
          <w:b/>
          <w:bCs/>
          <w:caps w:val="0"/>
          <w:color w:val="2E74B5" w:themeColor="accent1" w:themeShade="BF"/>
          <w:kern w:val="0"/>
          <w:sz w:val="24"/>
        </w:rPr>
        <w:t>09-09-2020</w:t>
      </w:r>
    </w:p>
    <w:p w:rsidR="003312ED" w:rsidRDefault="00EA07AF">
      <w:pPr>
        <w:pStyle w:val="Heading1"/>
      </w:pPr>
      <w:sdt>
        <w:sdtPr>
          <w:alias w:val="Overview:"/>
          <w:tag w:val="Overview:"/>
          <w:id w:val="1877890496"/>
          <w:placeholder>
            <w:docPart w:val="2B305526F7CF4B99A87CB7D49FB13A84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EA07AF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6806D59C0348435A83FC138E64A29607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85185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K574A&#10;AADbAAAADwAAAGRycy9kb3ducmV2LnhtbERPy4rCMBTdD/gP4QruxtQio1SjiCAIgoyvhbtLc22L&#10;zU1oYq1/bxaCy8N5z5edqUVLja8sKxgNExDEudUVFwrOp83vFIQPyBpry6TgRR6Wi97PHDNtn3yg&#10;9hgKEUPYZ6igDMFlUvq8JIN+aB1x5G62MRgibAqpG3zGcFPLNEn+pMGKY0OJjtYl5ffjwyjY4Z7P&#10;2N4qOZ38p4mj+jp2F6UG/W41AxGoC1/xx73VCtK4Pn6JP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a2Cue+AAAA2wAAAA8AAAAAAAAAAAAAAAAAmAIAAGRycy9kb3ducmV2&#10;LnhtbFBLBQYAAAAABAAEAPUAAACDAw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Pr="00D53D1A" w:rsidRDefault="004928D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3D1A">
              <w:rPr>
                <w:sz w:val="24"/>
              </w:rPr>
              <w:t xml:space="preserve">Hardware </w:t>
            </w:r>
            <w:r w:rsidR="007460EC" w:rsidRPr="00D53D1A">
              <w:rPr>
                <w:sz w:val="24"/>
              </w:rPr>
              <w:t xml:space="preserve">&amp; </w:t>
            </w:r>
            <w:r w:rsidR="0056551D">
              <w:rPr>
                <w:sz w:val="24"/>
              </w:rPr>
              <w:t>Tools Used</w:t>
            </w:r>
          </w:p>
          <w:p w:rsidR="003009C9" w:rsidRPr="00D53D1A" w:rsidRDefault="004E0A62" w:rsidP="004E0A6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551D">
              <w:rPr>
                <w:sz w:val="24"/>
              </w:rPr>
              <w:t>1</w:t>
            </w:r>
            <w:r w:rsidRPr="00D53D1A">
              <w:rPr>
                <w:sz w:val="24"/>
              </w:rPr>
              <w:t>.</w:t>
            </w:r>
            <w:r w:rsidR="00D53D1A" w:rsidRPr="00D53D1A">
              <w:rPr>
                <w:sz w:val="24"/>
              </w:rPr>
              <w:t xml:space="preserve"> </w:t>
            </w:r>
            <w:r w:rsidR="003009C9" w:rsidRPr="00D53D1A">
              <w:rPr>
                <w:sz w:val="24"/>
              </w:rPr>
              <w:t>Operating system</w:t>
            </w:r>
            <w:r w:rsidR="003009C9" w:rsidRPr="00D53D1A">
              <w:rPr>
                <w:sz w:val="24"/>
              </w:rPr>
              <w:tab/>
              <w:t>Ubuntu Linux 16.04.6</w:t>
            </w:r>
          </w:p>
          <w:p w:rsidR="00991CD4" w:rsidRPr="00D53D1A" w:rsidRDefault="00991CD4" w:rsidP="004E0A6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3D1A">
              <w:rPr>
                <w:sz w:val="24"/>
              </w:rPr>
              <w:t>2. Apache version 2.4.43</w:t>
            </w:r>
          </w:p>
          <w:p w:rsidR="000C34FC" w:rsidRPr="00D53D1A" w:rsidRDefault="000C34FC" w:rsidP="004E0A6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3D1A">
              <w:rPr>
                <w:sz w:val="24"/>
              </w:rPr>
              <w:t>3.</w:t>
            </w:r>
            <w:r w:rsidR="00D53D1A" w:rsidRPr="00D53D1A">
              <w:rPr>
                <w:sz w:val="24"/>
              </w:rPr>
              <w:t xml:space="preserve"> </w:t>
            </w:r>
            <w:r w:rsidRPr="00D53D1A">
              <w:rPr>
                <w:sz w:val="24"/>
              </w:rPr>
              <w:t>PHP</w:t>
            </w:r>
            <w:r w:rsidR="00614417" w:rsidRPr="00D53D1A">
              <w:rPr>
                <w:sz w:val="24"/>
              </w:rPr>
              <w:t xml:space="preserve"> version 7.2</w:t>
            </w:r>
            <w:r w:rsidR="000E29EA">
              <w:rPr>
                <w:sz w:val="24"/>
              </w:rPr>
              <w:t xml:space="preserve"> (</w:t>
            </w:r>
            <w:proofErr w:type="spellStart"/>
            <w:r w:rsidR="000E29EA">
              <w:rPr>
                <w:sz w:val="24"/>
              </w:rPr>
              <w:t>Laravel</w:t>
            </w:r>
            <w:proofErr w:type="spellEnd"/>
            <w:r w:rsidR="000E29EA">
              <w:rPr>
                <w:sz w:val="24"/>
              </w:rPr>
              <w:t xml:space="preserve"> 6)</w:t>
            </w:r>
          </w:p>
          <w:p w:rsidR="00395796" w:rsidRPr="00D53D1A" w:rsidRDefault="003D28AF" w:rsidP="004E0A6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3D1A">
              <w:rPr>
                <w:sz w:val="24"/>
              </w:rPr>
              <w:t>4.</w:t>
            </w:r>
            <w:r w:rsidR="00395796" w:rsidRPr="00D53D1A">
              <w:rPr>
                <w:sz w:val="24"/>
              </w:rPr>
              <w:t xml:space="preserve"> MySQL version 5.7.30-0</w:t>
            </w:r>
            <w:r w:rsidR="00D53D1A" w:rsidRPr="00D53D1A">
              <w:rPr>
                <w:sz w:val="24"/>
              </w:rPr>
              <w:t xml:space="preserve"> </w:t>
            </w:r>
            <w:r w:rsidR="00395796" w:rsidRPr="00D53D1A">
              <w:rPr>
                <w:sz w:val="24"/>
              </w:rPr>
              <w:t>ubuntu0.16.04.1</w:t>
            </w:r>
          </w:p>
          <w:p w:rsidR="0073638C" w:rsidRPr="00D53D1A" w:rsidRDefault="0073638C" w:rsidP="004E0A6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3D1A">
              <w:rPr>
                <w:sz w:val="24"/>
              </w:rPr>
              <w:t>5.</w:t>
            </w:r>
            <w:r w:rsidR="0094167D" w:rsidRPr="00D53D1A">
              <w:rPr>
                <w:sz w:val="24"/>
              </w:rPr>
              <w:t xml:space="preserve"> </w:t>
            </w:r>
            <w:r w:rsidR="009A7999" w:rsidRPr="00D53D1A">
              <w:rPr>
                <w:sz w:val="24"/>
              </w:rPr>
              <w:t>M</w:t>
            </w:r>
            <w:r w:rsidR="0094167D" w:rsidRPr="00D53D1A">
              <w:rPr>
                <w:sz w:val="24"/>
              </w:rPr>
              <w:t>osquito</w:t>
            </w:r>
          </w:p>
          <w:p w:rsidR="004928D5" w:rsidRDefault="000B4686" w:rsidP="00D53D1A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D1A">
              <w:rPr>
                <w:sz w:val="24"/>
              </w:rPr>
              <w:t>6.</w:t>
            </w:r>
            <w:r w:rsidR="00D53D1A" w:rsidRPr="00D53D1A">
              <w:rPr>
                <w:sz w:val="24"/>
              </w:rPr>
              <w:t xml:space="preserve"> </w:t>
            </w:r>
            <w:r w:rsidRPr="00D53D1A">
              <w:rPr>
                <w:sz w:val="24"/>
              </w:rPr>
              <w:t>Python 3.5</w:t>
            </w:r>
          </w:p>
        </w:tc>
      </w:tr>
    </w:tbl>
    <w:p w:rsidR="003312ED" w:rsidRDefault="003312ED">
      <w:bookmarkStart w:id="0" w:name="_GoBack"/>
      <w:bookmarkEnd w:id="0"/>
    </w:p>
    <w:p w:rsidR="003312ED" w:rsidRDefault="00EA07AF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5ACA177F607A40DEA44552804689C63C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D53D1A">
            <w:pPr>
              <w:spacing w:line="360" w:lineRule="auto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11E44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h1cIA&#10;AADbAAAADwAAAGRycy9kb3ducmV2LnhtbESPQYvCMBSE74L/ITxhb5rqiko1igiCsLC4VQ/eHs2z&#10;LTYvoYm1++83grDHYWa+YVabztSipcZXlhWMRwkI4tzqigsF59N+uADhA7LG2jIp+CUPm3W/t8JU&#10;2yf/UJuFQkQI+xQVlCG4VEqfl2TQj6wjjt7NNgZDlE0hdYPPCDe1nCTJTBqsOC6U6GhXUn7PHkbB&#10;F37zGdtbJRfz4yRxVF+n7qLUx6DbLkEE6sJ/+N0+aAWfM3h9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qHVwgAAANsAAAAPAAAAAAAAAAAAAAAAAJgCAABkcnMvZG93&#10;bnJldi54bWxQSwUGAAAAAAQABAD1AAAAhwM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oQ8MA&#10;AADbAAAADwAAAGRycy9kb3ducmV2LnhtbESPT4vCMBTE7wt+h/AEb2uqC1a6RlkEwT2I/+9vm2db&#10;t3mpTdTqpzeC4HGYmd8wo0ljSnGh2hWWFfS6EQji1OqCMwW77exzCMJ5ZI2lZVJwIweTcetjhIm2&#10;V17TZeMzESDsElSQe18lUro0J4Ouayvi4B1sbdAHWWdS13gNcFPKfhQNpMGCw0KOFU1zSv83Z6Ng&#10;+WeP9+1plZX732pn9SKNV/FQqU67+fkG4anx7/CrPdcKvmJ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coQ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9A7999" w:rsidP="00D53D1A">
            <w:pPr>
              <w:pStyle w:val="TipTex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D1A">
              <w:rPr>
                <w:sz w:val="24"/>
              </w:rPr>
              <w:t xml:space="preserve">Mosquito data inserting to the </w:t>
            </w:r>
            <w:proofErr w:type="spellStart"/>
            <w:r w:rsidRPr="00D53D1A">
              <w:rPr>
                <w:sz w:val="24"/>
              </w:rPr>
              <w:t>Mysql</w:t>
            </w:r>
            <w:proofErr w:type="spellEnd"/>
            <w:r w:rsidRPr="00D53D1A">
              <w:rPr>
                <w:sz w:val="24"/>
              </w:rPr>
              <w:t xml:space="preserve"> </w:t>
            </w:r>
            <w:proofErr w:type="spellStart"/>
            <w:r w:rsidR="0042252C" w:rsidRPr="00D53D1A">
              <w:rPr>
                <w:sz w:val="24"/>
              </w:rPr>
              <w:t>dbo_payloader</w:t>
            </w:r>
            <w:proofErr w:type="spellEnd"/>
            <w:r w:rsidR="0042252C" w:rsidRPr="00D53D1A">
              <w:rPr>
                <w:sz w:val="24"/>
              </w:rPr>
              <w:t xml:space="preserve"> table </w:t>
            </w:r>
            <w:r w:rsidRPr="00D53D1A">
              <w:rPr>
                <w:sz w:val="24"/>
              </w:rPr>
              <w:t>through Python</w:t>
            </w:r>
            <w:r w:rsidR="00C13F3B" w:rsidRPr="00D53D1A">
              <w:rPr>
                <w:sz w:val="24"/>
              </w:rPr>
              <w:t xml:space="preserve"> Script.</w:t>
            </w:r>
            <w:r w:rsidR="006C3E70" w:rsidRPr="00D53D1A">
              <w:rPr>
                <w:sz w:val="24"/>
              </w:rPr>
              <w:t xml:space="preserve"> T</w:t>
            </w:r>
            <w:r w:rsidR="009515DD" w:rsidRPr="00D53D1A">
              <w:rPr>
                <w:sz w:val="24"/>
              </w:rPr>
              <w:t xml:space="preserve">here are several </w:t>
            </w:r>
            <w:r w:rsidR="00D53D1A" w:rsidRPr="00D53D1A">
              <w:rPr>
                <w:sz w:val="24"/>
              </w:rPr>
              <w:t>Cron</w:t>
            </w:r>
            <w:r w:rsidR="009515DD" w:rsidRPr="00D53D1A">
              <w:rPr>
                <w:sz w:val="24"/>
              </w:rPr>
              <w:t xml:space="preserve"> job</w:t>
            </w:r>
            <w:r w:rsidR="00211808" w:rsidRPr="00D53D1A">
              <w:rPr>
                <w:sz w:val="24"/>
              </w:rPr>
              <w:t>s</w:t>
            </w:r>
            <w:r w:rsidR="009515DD" w:rsidRPr="00D53D1A">
              <w:rPr>
                <w:sz w:val="24"/>
              </w:rPr>
              <w:t xml:space="preserve"> running </w:t>
            </w:r>
            <w:r w:rsidR="00D53D1A" w:rsidRPr="00D53D1A">
              <w:rPr>
                <w:sz w:val="24"/>
              </w:rPr>
              <w:t>in specified</w:t>
            </w:r>
            <w:r w:rsidR="00AC6629" w:rsidRPr="00D53D1A">
              <w:rPr>
                <w:sz w:val="24"/>
              </w:rPr>
              <w:t xml:space="preserve"> intervals to </w:t>
            </w:r>
            <w:r w:rsidR="00D53D1A" w:rsidRPr="00D53D1A">
              <w:rPr>
                <w:sz w:val="24"/>
              </w:rPr>
              <w:t>process the</w:t>
            </w:r>
            <w:r w:rsidR="000860E3" w:rsidRPr="00D53D1A">
              <w:rPr>
                <w:sz w:val="24"/>
              </w:rPr>
              <w:t xml:space="preserve"> data as per</w:t>
            </w:r>
            <w:r w:rsidR="00F83DF6" w:rsidRPr="00D53D1A">
              <w:rPr>
                <w:sz w:val="24"/>
              </w:rPr>
              <w:t xml:space="preserve"> the project requirement.</w:t>
            </w:r>
          </w:p>
        </w:tc>
      </w:tr>
    </w:tbl>
    <w:p w:rsidR="003312ED" w:rsidRDefault="003312ED"/>
    <w:p w:rsidR="003312ED" w:rsidRDefault="00D53D1A">
      <w:pPr>
        <w:pStyle w:val="Heading2"/>
      </w:pPr>
      <w:r>
        <w:t>Database</w:t>
      </w:r>
      <w:r w:rsidR="003D6152">
        <w:t xml:space="preserve"> Structure and Tables.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55791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YLsEA&#10;AADbAAAADwAAAGRycy9kb3ducmV2LnhtbERPyWrDMBC9F/oPYgq5NXJCSIwbOYRCoRAoieMeehus&#10;8UKtkbBU2/n7qlDIbR5vnf1hNr0YafCdZQWrZQKCuLK640ZBeX17TkH4gKyxt0wKbuThkD8+7DHT&#10;duILjUVoRAxhn6GCNgSXSemrlgz6pXXEkavtYDBEODRSDzjFcNPLdZJspcGOY0OLjl5bqr6LH6Pg&#10;hB9c4lh3Mt2d14mj/mvjPpVaPM3HFxCB5nAX/7vfdZy/g79f4g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zWC7BAAAA2wAAAA8AAAAAAAAAAAAAAAAAmAIAAGRycy9kb3du&#10;cmV2LnhtbFBLBQYAAAAABAAEAPUAAACGAw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gUcUA&#10;AADbAAAADwAAAGRycy9kb3ducmV2LnhtbESPQW/CMAyF70j7D5En7QbpOAzUEapp0iQ4TDDK7l7j&#10;tYXGKU1WCr8eHyZxs/We3/u8yAbXqJ66UHs28DxJQBEX3tZcGtjnH+M5qBCRLTaeycCFAmTLh9EC&#10;U+vP/EX9LpZKQjikaKCKsU21DkVFDsPEt8Si/frOYZS1K7Xt8CzhrtHTJHnRDmuWhgpbeq+oOO7+&#10;nIHNjz9c89O2bL7X7d7bz2K2nc2NeXoc3l5BRRri3fx/vbKCL7Dyiw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eBR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F6584" w:rsidP="006F65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3D1A">
              <w:rPr>
                <w:sz w:val="24"/>
              </w:rPr>
              <w:t>Following are the tables used.</w:t>
            </w:r>
          </w:p>
          <w:p w:rsidR="003C371D" w:rsidRPr="003C371D" w:rsidRDefault="00B65742" w:rsidP="00DF0312">
            <w:pPr>
              <w:pStyle w:val="ListBulle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gram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algorithm</w:t>
            </w:r>
            <w:proofErr w:type="gramEnd"/>
            <w:r w:rsidRPr="003C371D">
              <w:rPr>
                <w:b/>
                <w:i/>
                <w:iCs/>
                <w:color w:val="595959" w:themeColor="text1" w:themeTint="A6"/>
                <w:sz w:val="24"/>
              </w:rPr>
              <w:t xml:space="preserve"> </w:t>
            </w:r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To store algorithm of various agents.</w:t>
            </w:r>
          </w:p>
          <w:p w:rsidR="003C371D" w:rsidRPr="003C371D" w:rsidRDefault="003C371D" w:rsidP="003C371D">
            <w:pPr>
              <w:pStyle w:val="ListBullet"/>
              <w:numPr>
                <w:ilvl w:val="0"/>
                <w:numId w:val="0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3C371D" w:rsidRPr="003C371D" w:rsidRDefault="00B65742" w:rsidP="00DF0312">
            <w:pPr>
              <w:pStyle w:val="ListBulle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algorithm_sensor</w:t>
            </w:r>
            <w:proofErr w:type="spellEnd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 xml:space="preserve"> -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To store sensor, hub, conditions of various algorithm of various agents.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</w:pPr>
          </w:p>
          <w:p w:rsidR="003C371D" w:rsidRP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gram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chart</w:t>
            </w:r>
            <w:proofErr w:type="gramEnd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 xml:space="preserve"> -  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To store the unit and type of chart varies on the basis of unit in application.</w:t>
            </w:r>
          </w:p>
          <w:p w:rsidR="003C371D" w:rsidRPr="003C371D" w:rsidRDefault="003C371D" w:rsidP="003C371D">
            <w:pPr>
              <w:pStyle w:val="ListBullet"/>
              <w:numPr>
                <w:ilvl w:val="0"/>
                <w:numId w:val="0"/>
              </w:numPr>
              <w:ind w:left="1152"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3C371D" w:rsidRPr="003C371D" w:rsidRDefault="00B65742" w:rsidP="0043283A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lastRenderedPageBreak/>
              <w:t>dbo_payloader</w:t>
            </w:r>
            <w:proofErr w:type="spellEnd"/>
            <w:proofErr w:type="gram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Pr="003C6EF3">
              <w:t xml:space="preserve"> </w:t>
            </w:r>
            <w:r>
              <w:t xml:space="preserve"> 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Mosquito</w:t>
            </w:r>
            <w:proofErr w:type="gram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data storing in this table. 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3C371D" w:rsidRPr="003C371D" w:rsidRDefault="00B65742" w:rsidP="00800825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r w:rsidRPr="003C371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hyperlink r:id="rId7" w:tooltip="Browse" w:history="1">
              <w:r w:rsidRPr="003C371D">
                <w:rPr>
                  <w:rFonts w:ascii="Courier New" w:hAnsi="Courier New" w:cs="Courier New"/>
                  <w:b/>
                  <w:color w:val="0055AA"/>
                  <w:sz w:val="28"/>
                  <w:szCs w:val="16"/>
                  <w:shd w:val="clear" w:color="auto" w:fill="E5E5E5"/>
                </w:rPr>
                <w:t>dbo_payloaderalgorithmtemp298</w:t>
              </w:r>
            </w:hyperlink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- 298 is the 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agentid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or 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userid,runtime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table created for each agent for </w:t>
            </w:r>
            <w:r w:rsidR="000E29EA" w:rsidRPr="003C371D">
              <w:rPr>
                <w:i/>
                <w:iCs/>
                <w:color w:val="595959" w:themeColor="text1" w:themeTint="A6"/>
                <w:sz w:val="24"/>
              </w:rPr>
              <w:t>storing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data from 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dbo_payloader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for sending push notifications using 1 condition algorithm(none).This table created at the time of adding agents and deleted while removing an agent.</w:t>
            </w:r>
            <w:r w:rsidR="003C371D" w:rsidRPr="003C371D">
              <w:rPr>
                <w:i/>
                <w:iCs/>
                <w:color w:val="595959" w:themeColor="text1" w:themeTint="A6"/>
                <w:sz w:val="24"/>
              </w:rPr>
              <w:t xml:space="preserve"> 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</w:p>
          <w:p w:rsidR="00B65742" w:rsidRP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dbo_payloaderalgorithmtempandor298</w:t>
            </w:r>
            <w:r w:rsidR="003C371D"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="003C371D">
              <w:rPr>
                <w:i/>
                <w:iCs/>
                <w:color w:val="595959" w:themeColor="text1" w:themeTint="A6"/>
                <w:sz w:val="24"/>
              </w:rPr>
              <w:t xml:space="preserve"> 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298 is the 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agentid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or 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userid,runtime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table created for each agent for </w:t>
            </w:r>
            <w:r w:rsidR="000E29EA" w:rsidRPr="003C371D">
              <w:rPr>
                <w:i/>
                <w:iCs/>
                <w:color w:val="595959" w:themeColor="text1" w:themeTint="A6"/>
                <w:sz w:val="24"/>
              </w:rPr>
              <w:t>storing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data from 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dbo_payloader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for sending push notifications using more than 1 condition algorithm(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and,or,and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>-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and,or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>-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or,and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>-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or,or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-and </w:t>
            </w:r>
            <w:proofErr w:type="spellStart"/>
            <w:r w:rsidRPr="003C371D">
              <w:rPr>
                <w:i/>
                <w:iCs/>
                <w:color w:val="595959" w:themeColor="text1" w:themeTint="A6"/>
                <w:sz w:val="24"/>
              </w:rPr>
              <w:t>etc</w:t>
            </w:r>
            <w:proofErr w:type="spellEnd"/>
            <w:r w:rsidRPr="003C371D">
              <w:rPr>
                <w:i/>
                <w:iCs/>
                <w:color w:val="595959" w:themeColor="text1" w:themeTint="A6"/>
                <w:sz w:val="24"/>
              </w:rPr>
              <w:t>).This table created at the time of adding agents and deleted while removing an agent.</w:t>
            </w:r>
          </w:p>
          <w:p w:rsidR="00B65742" w:rsidRDefault="00B65742" w:rsidP="00B6574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</w:pPr>
          </w:p>
          <w:p w:rsid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proofErr w:type="spellStart"/>
            <w:proofErr w:type="gram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dbo_payloadercharttemp</w:t>
            </w:r>
            <w:proofErr w:type="spellEnd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proofErr w:type="gramEnd"/>
            <w:r w:rsidRPr="003C371D">
              <w:rPr>
                <w:i/>
                <w:iCs/>
                <w:color w:val="595959" w:themeColor="text1" w:themeTint="A6"/>
                <w:sz w:val="24"/>
              </w:rPr>
              <w:t xml:space="preserve"> </w:t>
            </w:r>
            <w:r w:rsidR="003C371D">
              <w:rPr>
                <w:i/>
                <w:iCs/>
                <w:color w:val="595959" w:themeColor="text1" w:themeTint="A6"/>
                <w:sz w:val="24"/>
              </w:rPr>
              <w:t>T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o store sensor chart details temporarily by logged user for generating charts.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</w:p>
          <w:p w:rsid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proofErr w:type="spell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gateway_groups</w:t>
            </w:r>
            <w:proofErr w:type="spellEnd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="003C371D" w:rsidRPr="003C371D">
              <w:rPr>
                <w:i/>
                <w:iCs/>
                <w:color w:val="595959" w:themeColor="text1" w:themeTint="A6"/>
                <w:sz w:val="24"/>
              </w:rPr>
              <w:t xml:space="preserve"> </w:t>
            </w:r>
            <w:r w:rsidR="003C371D">
              <w:rPr>
                <w:i/>
                <w:iCs/>
                <w:color w:val="595959" w:themeColor="text1" w:themeTint="A6"/>
                <w:sz w:val="24"/>
              </w:rPr>
              <w:t>T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o store gateway groups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</w:p>
          <w:p w:rsid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proofErr w:type="spell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loc</w:t>
            </w:r>
            <w:proofErr w:type="spellEnd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="003C371D"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 xml:space="preserve"> </w:t>
            </w:r>
            <w:r w:rsidR="003C371D" w:rsidRPr="003C371D">
              <w:rPr>
                <w:i/>
                <w:iCs/>
                <w:color w:val="595959" w:themeColor="text1" w:themeTint="A6"/>
                <w:sz w:val="24"/>
              </w:rPr>
              <w:t>T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o store location template</w:t>
            </w:r>
          </w:p>
          <w:p w:rsidR="003C371D" w:rsidRDefault="003C371D" w:rsidP="00B065EB">
            <w:pPr>
              <w:pStyle w:val="ListBullet"/>
              <w:numPr>
                <w:ilvl w:val="0"/>
                <w:numId w:val="0"/>
              </w:numPr>
              <w:ind w:left="432"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proofErr w:type="spell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log_details</w:t>
            </w:r>
            <w:proofErr w:type="spellEnd"/>
            <w:r w:rsidR="003C371D"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 xml:space="preserve"> </w:t>
            </w:r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="003C371D" w:rsidRPr="003C371D">
              <w:rPr>
                <w:i/>
                <w:iCs/>
                <w:color w:val="595959" w:themeColor="text1" w:themeTint="A6"/>
                <w:sz w:val="24"/>
              </w:rPr>
              <w:t xml:space="preserve"> </w:t>
            </w:r>
            <w:r w:rsidR="003C371D">
              <w:rPr>
                <w:i/>
                <w:iCs/>
                <w:color w:val="595959" w:themeColor="text1" w:themeTint="A6"/>
                <w:sz w:val="24"/>
              </w:rPr>
              <w:t>T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o track login and logout of various users</w:t>
            </w:r>
          </w:p>
          <w:p w:rsidR="003C371D" w:rsidRDefault="003C371D" w:rsidP="003C371D">
            <w:pPr>
              <w:pStyle w:val="ListBullet"/>
              <w:numPr>
                <w:ilvl w:val="0"/>
                <w:numId w:val="0"/>
              </w:numPr>
              <w:ind w:left="1152"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3C371D" w:rsidRP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roles-</w:t>
            </w:r>
            <w:r w:rsid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 xml:space="preserve"> </w:t>
            </w:r>
            <w:r w:rsidR="003C371D">
              <w:rPr>
                <w:i/>
                <w:iCs/>
                <w:color w:val="595959" w:themeColor="text1" w:themeTint="A6"/>
                <w:sz w:val="24"/>
              </w:rPr>
              <w:t>T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o store type of users(1-Admin,2-Agent-Only 2 users)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</w:p>
          <w:p w:rsid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proofErr w:type="spell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role_user</w:t>
            </w:r>
            <w:proofErr w:type="spellEnd"/>
            <w:r w:rsidR="003C371D"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 xml:space="preserve"> </w:t>
            </w:r>
            <w:r w:rsid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–</w:t>
            </w:r>
            <w:r w:rsidR="003C371D" w:rsidRPr="003C371D">
              <w:rPr>
                <w:i/>
                <w:iCs/>
                <w:color w:val="595959" w:themeColor="text1" w:themeTint="A6"/>
                <w:sz w:val="24"/>
              </w:rPr>
              <w:t xml:space="preserve"> </w:t>
            </w:r>
            <w:r w:rsidR="003C371D">
              <w:rPr>
                <w:i/>
                <w:iCs/>
                <w:color w:val="595959" w:themeColor="text1" w:themeTint="A6"/>
                <w:sz w:val="24"/>
              </w:rPr>
              <w:t>To mapping users with their roles</w:t>
            </w:r>
          </w:p>
          <w:p w:rsidR="003C371D" w:rsidRDefault="003C371D" w:rsidP="00820BBD">
            <w:pPr>
              <w:pStyle w:val="ListBullet"/>
              <w:numPr>
                <w:ilvl w:val="0"/>
                <w:numId w:val="0"/>
              </w:numPr>
              <w:ind w:left="432"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B65742" w:rsidRPr="003C371D" w:rsidRDefault="00B65742" w:rsidP="003C371D">
            <w:pPr>
              <w:pStyle w:val="ListBullet"/>
              <w:numPr>
                <w:ilvl w:val="0"/>
                <w:numId w:val="19"/>
              </w:numPr>
              <w:ind w:right="5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sensors-</w:t>
            </w:r>
            <w:r w:rsidR="003C371D">
              <w:rPr>
                <w:i/>
                <w:iCs/>
                <w:color w:val="595959" w:themeColor="text1" w:themeTint="A6"/>
                <w:sz w:val="24"/>
              </w:rPr>
              <w:t xml:space="preserve"> T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o store the sensors of various agents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B65742" w:rsidRPr="003C371D" w:rsidRDefault="00B65742" w:rsidP="003C371D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proofErr w:type="gramStart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sensor_groups</w:t>
            </w:r>
            <w:proofErr w:type="spellEnd"/>
            <w:r w:rsidRPr="003C371D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proofErr w:type="gramEnd"/>
            <w:r w:rsidR="003C371D">
              <w:rPr>
                <w:i/>
                <w:iCs/>
                <w:color w:val="595959" w:themeColor="text1" w:themeTint="A6"/>
                <w:sz w:val="24"/>
              </w:rPr>
              <w:t xml:space="preserve"> M</w:t>
            </w:r>
            <w:r w:rsidRPr="003C371D">
              <w:rPr>
                <w:i/>
                <w:iCs/>
                <w:color w:val="595959" w:themeColor="text1" w:themeTint="A6"/>
                <w:sz w:val="24"/>
              </w:rPr>
              <w:t>aster for various sensor groups.</w:t>
            </w:r>
          </w:p>
          <w:p w:rsidR="003C371D" w:rsidRDefault="003C371D" w:rsidP="003C37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E3967" w:rsidRDefault="00B65742" w:rsidP="00EE3967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proofErr w:type="spellStart"/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sensor_hubs</w:t>
            </w:r>
            <w:proofErr w:type="spellEnd"/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="00EE3967" w:rsidRPr="00EE3967">
              <w:rPr>
                <w:i/>
                <w:iCs/>
                <w:color w:val="595959" w:themeColor="text1" w:themeTint="A6"/>
                <w:sz w:val="24"/>
              </w:rPr>
              <w:t xml:space="preserve"> T</w:t>
            </w:r>
            <w:r w:rsidRPr="00EE3967">
              <w:rPr>
                <w:i/>
                <w:iCs/>
                <w:color w:val="595959" w:themeColor="text1" w:themeTint="A6"/>
                <w:sz w:val="24"/>
              </w:rPr>
              <w:t>o store hubs of various agents</w:t>
            </w:r>
          </w:p>
          <w:p w:rsidR="00EE3967" w:rsidRDefault="00EE3967" w:rsidP="006836BC">
            <w:pPr>
              <w:pStyle w:val="ListBullet"/>
              <w:numPr>
                <w:ilvl w:val="0"/>
                <w:numId w:val="0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E3967" w:rsidRDefault="00B65742" w:rsidP="00EE3967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settings-</w:t>
            </w:r>
            <w:r w:rsidR="00EE3967" w:rsidRPr="00EE3967">
              <w:rPr>
                <w:i/>
                <w:iCs/>
                <w:color w:val="595959" w:themeColor="text1" w:themeTint="A6"/>
                <w:sz w:val="24"/>
              </w:rPr>
              <w:t xml:space="preserve"> T</w:t>
            </w:r>
            <w:r w:rsidRPr="00EE3967">
              <w:rPr>
                <w:i/>
                <w:iCs/>
                <w:color w:val="595959" w:themeColor="text1" w:themeTint="A6"/>
                <w:sz w:val="24"/>
              </w:rPr>
              <w:t>emplate for sending emails</w:t>
            </w:r>
          </w:p>
          <w:p w:rsidR="00EE3967" w:rsidRDefault="00EE3967" w:rsidP="00EE396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</w:p>
          <w:p w:rsidR="00B65742" w:rsidRDefault="00B65742" w:rsidP="00EE3967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types-</w:t>
            </w:r>
            <w:r w:rsidR="00EE3967">
              <w:rPr>
                <w:i/>
                <w:iCs/>
                <w:color w:val="595959" w:themeColor="text1" w:themeTint="A6"/>
                <w:sz w:val="24"/>
              </w:rPr>
              <w:t xml:space="preserve"> T</w:t>
            </w:r>
            <w:r w:rsidRPr="00EE3967">
              <w:rPr>
                <w:i/>
                <w:iCs/>
                <w:color w:val="595959" w:themeColor="text1" w:themeTint="A6"/>
                <w:sz w:val="24"/>
              </w:rPr>
              <w:t>o store sensor types</w:t>
            </w:r>
          </w:p>
          <w:p w:rsidR="00EE3967" w:rsidRDefault="00EE3967" w:rsidP="00EE396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</w:p>
          <w:p w:rsidR="00B65742" w:rsidRPr="00EE3967" w:rsidRDefault="00B65742" w:rsidP="00EE3967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userdatamessagesagent</w:t>
            </w:r>
            <w:proofErr w:type="spellEnd"/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-</w:t>
            </w:r>
            <w:r w:rsidR="00EE3967"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 xml:space="preserve"> </w:t>
            </w:r>
            <w:r w:rsidR="00EE3967">
              <w:rPr>
                <w:i/>
                <w:iCs/>
                <w:color w:val="595959" w:themeColor="text1" w:themeTint="A6"/>
                <w:sz w:val="24"/>
              </w:rPr>
              <w:t>T</w:t>
            </w:r>
            <w:r w:rsidRPr="00EE3967">
              <w:rPr>
                <w:i/>
                <w:iCs/>
                <w:color w:val="595959" w:themeColor="text1" w:themeTint="A6"/>
                <w:sz w:val="24"/>
              </w:rPr>
              <w:t>o store messages of various agents(</w:t>
            </w:r>
            <w:proofErr w:type="spellStart"/>
            <w:r w:rsidRPr="00EE3967">
              <w:rPr>
                <w:i/>
                <w:iCs/>
                <w:color w:val="595959" w:themeColor="text1" w:themeTint="A6"/>
                <w:sz w:val="24"/>
              </w:rPr>
              <w:t>pushnotification</w:t>
            </w:r>
            <w:proofErr w:type="spellEnd"/>
            <w:r w:rsidRPr="00EE3967">
              <w:rPr>
                <w:i/>
                <w:iCs/>
                <w:color w:val="595959" w:themeColor="text1" w:themeTint="A6"/>
                <w:sz w:val="24"/>
              </w:rPr>
              <w:t xml:space="preserve"> messages)</w:t>
            </w:r>
          </w:p>
          <w:p w:rsidR="00EE3967" w:rsidRDefault="00EE3967" w:rsidP="00EE396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E3967" w:rsidRDefault="00B65742" w:rsidP="00760B79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lastRenderedPageBreak/>
              <w:t>users-</w:t>
            </w:r>
            <w:r w:rsidR="00EE3967" w:rsidRPr="00EE396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EE3967">
              <w:rPr>
                <w:i/>
                <w:iCs/>
                <w:color w:val="595959" w:themeColor="text1" w:themeTint="A6"/>
                <w:sz w:val="24"/>
              </w:rPr>
              <w:t>to store user details(</w:t>
            </w:r>
            <w:proofErr w:type="spellStart"/>
            <w:r w:rsidRPr="00EE3967">
              <w:rPr>
                <w:i/>
                <w:iCs/>
                <w:color w:val="595959" w:themeColor="text1" w:themeTint="A6"/>
                <w:sz w:val="24"/>
              </w:rPr>
              <w:t>Admin,Agent</w:t>
            </w:r>
            <w:proofErr w:type="spellEnd"/>
            <w:r w:rsidRPr="00EE3967">
              <w:rPr>
                <w:i/>
                <w:iCs/>
                <w:color w:val="595959" w:themeColor="text1" w:themeTint="A6"/>
                <w:sz w:val="24"/>
              </w:rPr>
              <w:t>)</w:t>
            </w:r>
          </w:p>
          <w:p w:rsidR="00EE3967" w:rsidRDefault="00EE3967" w:rsidP="0075750B">
            <w:pPr>
              <w:pStyle w:val="ListBullet"/>
              <w:numPr>
                <w:ilvl w:val="0"/>
                <w:numId w:val="0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E3967" w:rsidRDefault="00B65742" w:rsidP="00760B79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r w:rsidRPr="00EE3967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weather-</w:t>
            </w:r>
            <w:r w:rsidR="00EE3967" w:rsidRPr="00EE3967">
              <w:rPr>
                <w:i/>
                <w:iCs/>
                <w:color w:val="595959" w:themeColor="text1" w:themeTint="A6"/>
                <w:sz w:val="24"/>
              </w:rPr>
              <w:t xml:space="preserve"> </w:t>
            </w:r>
            <w:r w:rsidRPr="00EE3967">
              <w:rPr>
                <w:i/>
                <w:iCs/>
                <w:color w:val="595959" w:themeColor="text1" w:themeTint="A6"/>
                <w:sz w:val="24"/>
              </w:rPr>
              <w:t>Mapping agent with location</w:t>
            </w:r>
          </w:p>
          <w:p w:rsidR="00760B79" w:rsidRDefault="00760B79" w:rsidP="00EE3967">
            <w:pPr>
              <w:pStyle w:val="ListBullet"/>
              <w:numPr>
                <w:ilvl w:val="0"/>
                <w:numId w:val="0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</w:p>
          <w:p w:rsidR="00B65742" w:rsidRDefault="00B65742" w:rsidP="00760B79">
            <w:pPr>
              <w:pStyle w:val="ListBulle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</w:rPr>
            </w:pPr>
            <w:proofErr w:type="spellStart"/>
            <w:proofErr w:type="gramStart"/>
            <w:r w:rsidRPr="00760B79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sensordata</w:t>
            </w:r>
            <w:proofErr w:type="spellEnd"/>
            <w:r w:rsidRPr="00760B79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(</w:t>
            </w:r>
            <w:proofErr w:type="gramEnd"/>
            <w:r w:rsidRPr="00760B79">
              <w:rPr>
                <w:rFonts w:ascii="Courier New" w:hAnsi="Courier New" w:cs="Courier New"/>
                <w:b/>
                <w:color w:val="0055AA"/>
                <w:sz w:val="28"/>
                <w:szCs w:val="16"/>
                <w:shd w:val="clear" w:color="auto" w:fill="E5E5E5"/>
              </w:rPr>
              <w:t>master table)-</w:t>
            </w:r>
            <w:r w:rsidR="00760B79" w:rsidRPr="00760B79">
              <w:rPr>
                <w:i/>
                <w:iCs/>
                <w:color w:val="595959" w:themeColor="text1" w:themeTint="A6"/>
                <w:sz w:val="24"/>
              </w:rPr>
              <w:t xml:space="preserve"> F</w:t>
            </w:r>
            <w:r w:rsidRPr="00760B79">
              <w:rPr>
                <w:i/>
                <w:iCs/>
                <w:color w:val="595959" w:themeColor="text1" w:themeTint="A6"/>
                <w:sz w:val="24"/>
              </w:rPr>
              <w:t>or populating in sensor dropdowns while assigning new  sensors to agents.</w:t>
            </w:r>
          </w:p>
          <w:p w:rsidR="00760B79" w:rsidRDefault="00760B79" w:rsidP="00EE3967">
            <w:pPr>
              <w:pStyle w:val="ListBullet"/>
              <w:numPr>
                <w:ilvl w:val="0"/>
                <w:numId w:val="0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Cs w:val="16"/>
                <w:shd w:val="clear" w:color="auto" w:fill="E5E5E5"/>
              </w:rPr>
            </w:pPr>
          </w:p>
          <w:p w:rsidR="00B65742" w:rsidRDefault="00B65742" w:rsidP="00760B79">
            <w:pPr>
              <w:pStyle w:val="TipText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60B79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hubdata</w:t>
            </w:r>
            <w:proofErr w:type="spellEnd"/>
            <w:r w:rsidRPr="00760B79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(</w:t>
            </w:r>
            <w:proofErr w:type="gramEnd"/>
            <w:r w:rsidRPr="00760B79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master table)-</w:t>
            </w:r>
            <w:r w:rsidRPr="00760B79">
              <w:rPr>
                <w:sz w:val="24"/>
              </w:rPr>
              <w:t xml:space="preserve"> for populating in hub dropdowns while assigning new  hubs to agents.</w:t>
            </w:r>
          </w:p>
        </w:tc>
      </w:tr>
      <w:tr w:rsidR="003C371D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C371D" w:rsidRDefault="003C371D" w:rsidP="007664E8">
            <w:pPr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:rsidR="003C371D" w:rsidRPr="00D53D1A" w:rsidRDefault="003C371D" w:rsidP="006F65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0614F" w:rsidRDefault="0010614F" w:rsidP="00B65742">
      <w:pPr>
        <w:pStyle w:val="ListBullet"/>
        <w:numPr>
          <w:ilvl w:val="0"/>
          <w:numId w:val="0"/>
        </w:numPr>
        <w:ind w:left="432" w:hanging="288"/>
      </w:pPr>
    </w:p>
    <w:p w:rsidR="00971FB5" w:rsidRDefault="00971FB5" w:rsidP="006F6584">
      <w:pPr>
        <w:pStyle w:val="ListBullet"/>
        <w:numPr>
          <w:ilvl w:val="0"/>
          <w:numId w:val="0"/>
        </w:numPr>
        <w:ind w:left="432"/>
      </w:pPr>
    </w:p>
    <w:p w:rsidR="003312ED" w:rsidRDefault="002C2118">
      <w:pPr>
        <w:pStyle w:val="Heading2"/>
      </w:pPr>
      <w:r>
        <w:t>Source Code Details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41BAC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h7sIA&#10;AADbAAAADwAAAGRycy9kb3ducmV2LnhtbESPQYvCMBSE74L/ITzBm6aKu0o1igiCICy7Xffg7dE8&#10;22LzEppY6783C4LHYWa+YVabztSipcZXlhVMxgkI4tzqigsFp9/9aAHCB2SNtWVS8CAPm3W/t8JU&#10;2zv/UJuFQkQI+xQVlCG4VEqfl2TQj60jjt7FNgZDlE0hdYP3CDe1nCbJpzRYcVwo0dGupPya3YyC&#10;I37xCdtLJRfz72niqD7P3J9Sw0G3XYII1IV3+NU+aAUfc/j/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eHuwgAAANsAAAAPAAAAAAAAAAAAAAAAAJgCAABkcnMvZG93&#10;bnJldi54bWxQSwUGAAAAAAQABAD1AAAAhwM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Pr="00760B79" w:rsidRDefault="00C814B3" w:rsidP="001F48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i w:val="0"/>
                <w:sz w:val="24"/>
              </w:rPr>
              <w:t>Framework used is laravel6 with model–view–c</w:t>
            </w:r>
            <w:r w:rsidR="00760B79">
              <w:rPr>
                <w:i w:val="0"/>
                <w:sz w:val="24"/>
              </w:rPr>
              <w:t>ontroller architectural pattern</w:t>
            </w:r>
            <w:r w:rsidR="00760B79" w:rsidRPr="00760B79">
              <w:rPr>
                <w:i w:val="0"/>
                <w:sz w:val="24"/>
              </w:rPr>
              <w:t xml:space="preserve"> (</w:t>
            </w:r>
            <w:r w:rsidR="00750A21" w:rsidRPr="00760B79">
              <w:rPr>
                <w:i w:val="0"/>
                <w:sz w:val="24"/>
              </w:rPr>
              <w:t>MVC).</w:t>
            </w:r>
            <w:r w:rsidR="00760B79">
              <w:rPr>
                <w:i w:val="0"/>
                <w:sz w:val="24"/>
              </w:rPr>
              <w:t xml:space="preserve"> </w:t>
            </w:r>
            <w:r w:rsidRPr="00760B79">
              <w:rPr>
                <w:i w:val="0"/>
                <w:sz w:val="24"/>
              </w:rPr>
              <w:t>We have two Modules</w:t>
            </w:r>
            <w:r w:rsidR="00760B79">
              <w:rPr>
                <w:i w:val="0"/>
                <w:sz w:val="24"/>
              </w:rPr>
              <w:t xml:space="preserve"> - I</w:t>
            </w:r>
            <w:r w:rsidRPr="00760B79">
              <w:rPr>
                <w:i w:val="0"/>
                <w:sz w:val="24"/>
              </w:rPr>
              <w:t>.</w:t>
            </w:r>
            <w:r w:rsidR="00760B79">
              <w:rPr>
                <w:i w:val="0"/>
                <w:sz w:val="24"/>
              </w:rPr>
              <w:t xml:space="preserve"> </w:t>
            </w:r>
            <w:r w:rsidRPr="00760B79">
              <w:rPr>
                <w:b/>
                <w:i w:val="0"/>
                <w:sz w:val="24"/>
              </w:rPr>
              <w:t>Admin</w:t>
            </w:r>
            <w:r w:rsidRPr="00760B79">
              <w:rPr>
                <w:i w:val="0"/>
                <w:sz w:val="24"/>
              </w:rPr>
              <w:t xml:space="preserve"> and </w:t>
            </w:r>
            <w:r w:rsidR="00073733" w:rsidRPr="00760B79">
              <w:rPr>
                <w:i w:val="0"/>
                <w:sz w:val="24"/>
              </w:rPr>
              <w:t>II</w:t>
            </w:r>
            <w:r w:rsidRPr="00760B79">
              <w:rPr>
                <w:i w:val="0"/>
                <w:sz w:val="24"/>
              </w:rPr>
              <w:t>.</w:t>
            </w:r>
            <w:r w:rsidR="00760B79">
              <w:rPr>
                <w:i w:val="0"/>
                <w:sz w:val="24"/>
              </w:rPr>
              <w:t xml:space="preserve"> </w:t>
            </w:r>
            <w:r w:rsidRPr="00760B79">
              <w:rPr>
                <w:b/>
                <w:i w:val="0"/>
                <w:sz w:val="24"/>
              </w:rPr>
              <w:t>Agent</w:t>
            </w:r>
            <w:r w:rsidR="00607694" w:rsidRPr="00760B79">
              <w:rPr>
                <w:i w:val="0"/>
                <w:sz w:val="24"/>
              </w:rPr>
              <w:t>.</w:t>
            </w:r>
          </w:p>
          <w:p w:rsidR="00C814B3" w:rsidRPr="00760B79" w:rsidRDefault="00C814B3" w:rsidP="00760B7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B79">
              <w:t>Admin</w:t>
            </w:r>
            <w:r w:rsidR="00760B79">
              <w:t xml:space="preserve"> </w:t>
            </w:r>
            <w:r w:rsidR="00C20A0E" w:rsidRPr="00760B79">
              <w:t>-</w:t>
            </w:r>
            <w:proofErr w:type="gramStart"/>
            <w:r w:rsidR="00C20A0E" w:rsidRPr="00760B79">
              <w:t>Path(</w:t>
            </w:r>
            <w:proofErr w:type="spellStart"/>
            <w:proofErr w:type="gramEnd"/>
            <w:r w:rsidR="00C20A0E" w:rsidRPr="00760B79">
              <w:t>argus</w:t>
            </w:r>
            <w:proofErr w:type="spellEnd"/>
            <w:r w:rsidR="00C20A0E" w:rsidRPr="00760B79">
              <w:t>/app/Http/Controllers/Admin</w:t>
            </w:r>
            <w:r w:rsidR="003F6EA9" w:rsidRPr="00760B79">
              <w:t>)</w:t>
            </w:r>
          </w:p>
          <w:p w:rsidR="00C814B3" w:rsidRPr="00760B79" w:rsidRDefault="00760B79" w:rsidP="001F48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              </w:t>
            </w:r>
            <w:r w:rsidR="008375B0" w:rsidRPr="00760B79">
              <w:rPr>
                <w:i w:val="0"/>
                <w:sz w:val="24"/>
              </w:rPr>
              <w:t xml:space="preserve">Following are the controllers </w:t>
            </w:r>
            <w:r w:rsidR="00CB2929" w:rsidRPr="00760B79">
              <w:rPr>
                <w:i w:val="0"/>
                <w:sz w:val="24"/>
              </w:rPr>
              <w:t xml:space="preserve">and files </w:t>
            </w:r>
            <w:r w:rsidR="008375B0" w:rsidRPr="00760B79">
              <w:rPr>
                <w:i w:val="0"/>
                <w:sz w:val="24"/>
              </w:rPr>
              <w:t>in Admin module</w:t>
            </w:r>
          </w:p>
          <w:p w:rsidR="00760B79" w:rsidRDefault="00760B79" w:rsidP="00D53B57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760B79">
              <w:rPr>
                <w:b/>
                <w:i w:val="0"/>
                <w:sz w:val="24"/>
              </w:rPr>
              <w:t>AdminsController</w:t>
            </w:r>
            <w:proofErr w:type="spellEnd"/>
            <w:r w:rsidRPr="00760B79">
              <w:rPr>
                <w:b/>
                <w:i w:val="0"/>
                <w:sz w:val="24"/>
              </w:rPr>
              <w:t xml:space="preserve"> -</w:t>
            </w:r>
            <w:r w:rsidRPr="00760B79">
              <w:rPr>
                <w:i w:val="0"/>
                <w:sz w:val="24"/>
              </w:rPr>
              <w:t xml:space="preserve"> </w:t>
            </w:r>
            <w:r w:rsidR="009F3FF6" w:rsidRPr="00760B79">
              <w:rPr>
                <w:i w:val="0"/>
                <w:sz w:val="24"/>
              </w:rPr>
              <w:t>Managing Users and sending mails</w:t>
            </w:r>
          </w:p>
          <w:p w:rsidR="00760B79" w:rsidRDefault="008233EF" w:rsidP="00132516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760B79">
              <w:rPr>
                <w:b/>
                <w:i w:val="0"/>
                <w:sz w:val="24"/>
              </w:rPr>
              <w:t>AlgorithmController</w:t>
            </w:r>
            <w:proofErr w:type="spellEnd"/>
            <w:r w:rsidR="00760B79" w:rsidRPr="00760B79">
              <w:rPr>
                <w:b/>
                <w:i w:val="0"/>
                <w:sz w:val="24"/>
              </w:rPr>
              <w:t xml:space="preserve"> </w:t>
            </w:r>
            <w:r w:rsidR="00604732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b/>
                <w:i w:val="0"/>
                <w:sz w:val="24"/>
              </w:rPr>
              <w:t xml:space="preserve"> </w:t>
            </w:r>
            <w:r w:rsidR="00750A21" w:rsidRPr="00760B79">
              <w:rPr>
                <w:i w:val="0"/>
                <w:sz w:val="24"/>
              </w:rPr>
              <w:t xml:space="preserve">Algorithm handling and </w:t>
            </w:r>
            <w:r w:rsidR="00C71B69" w:rsidRPr="00760B79">
              <w:rPr>
                <w:i w:val="0"/>
                <w:sz w:val="24"/>
              </w:rPr>
              <w:t>Hub Sensor Report(</w:t>
            </w:r>
            <w:proofErr w:type="spellStart"/>
            <w:r w:rsidR="00C71B69" w:rsidRPr="00760B79">
              <w:rPr>
                <w:i w:val="0"/>
                <w:sz w:val="24"/>
              </w:rPr>
              <w:t>Table,Chart</w:t>
            </w:r>
            <w:proofErr w:type="spellEnd"/>
            <w:r w:rsidR="00C71B69" w:rsidRPr="00760B79">
              <w:rPr>
                <w:i w:val="0"/>
                <w:sz w:val="24"/>
              </w:rPr>
              <w:t>) of Admin</w:t>
            </w:r>
          </w:p>
          <w:p w:rsidR="00760B79" w:rsidRDefault="008233EF" w:rsidP="00761D61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Agents Controller</w:t>
            </w:r>
            <w:r w:rsidR="009A679B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9A679B" w:rsidRPr="00760B79">
              <w:rPr>
                <w:i w:val="0"/>
                <w:sz w:val="24"/>
              </w:rPr>
              <w:t>For Handling Agents</w:t>
            </w:r>
          </w:p>
          <w:p w:rsidR="00760B79" w:rsidRDefault="008233EF" w:rsidP="00D278D7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Emails Controller</w:t>
            </w:r>
            <w:r w:rsidR="00793AD3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DA24DF" w:rsidRPr="00760B79">
              <w:rPr>
                <w:i w:val="0"/>
                <w:sz w:val="24"/>
              </w:rPr>
              <w:t>Sending Mail</w:t>
            </w:r>
          </w:p>
          <w:p w:rsidR="00760B79" w:rsidRDefault="004E7DCC" w:rsidP="008607EC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760B79">
              <w:rPr>
                <w:b/>
                <w:i w:val="0"/>
                <w:sz w:val="24"/>
              </w:rPr>
              <w:t>GatewayGroup</w:t>
            </w:r>
            <w:proofErr w:type="spellEnd"/>
            <w:r w:rsidRPr="00760B79">
              <w:rPr>
                <w:b/>
                <w:i w:val="0"/>
                <w:sz w:val="24"/>
              </w:rPr>
              <w:t xml:space="preserve"> Controller</w:t>
            </w:r>
            <w:r w:rsidR="002349CE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9E4EB7" w:rsidRPr="00760B79">
              <w:rPr>
                <w:i w:val="0"/>
                <w:sz w:val="24"/>
              </w:rPr>
              <w:t>For Handling Gateway Groups</w:t>
            </w:r>
          </w:p>
          <w:p w:rsidR="00760B79" w:rsidRDefault="00570C11" w:rsidP="00902F4C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Home Controller</w:t>
            </w:r>
            <w:r w:rsidR="00CD38A8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295F87" w:rsidRPr="00760B79">
              <w:rPr>
                <w:i w:val="0"/>
                <w:sz w:val="24"/>
              </w:rPr>
              <w:t xml:space="preserve">Code for admin </w:t>
            </w:r>
            <w:proofErr w:type="spellStart"/>
            <w:r w:rsidR="00295F87" w:rsidRPr="00760B79">
              <w:rPr>
                <w:i w:val="0"/>
                <w:sz w:val="24"/>
              </w:rPr>
              <w:t>dashboard</w:t>
            </w:r>
            <w:r w:rsidR="004E0074" w:rsidRPr="00760B79">
              <w:rPr>
                <w:i w:val="0"/>
                <w:sz w:val="24"/>
              </w:rPr>
              <w:t>,weather</w:t>
            </w:r>
            <w:proofErr w:type="spellEnd"/>
            <w:r w:rsidR="004E0074" w:rsidRPr="00760B79">
              <w:rPr>
                <w:i w:val="0"/>
                <w:sz w:val="24"/>
              </w:rPr>
              <w:t xml:space="preserve"> </w:t>
            </w:r>
            <w:proofErr w:type="spellStart"/>
            <w:r w:rsidR="004E0074" w:rsidRPr="00760B79">
              <w:rPr>
                <w:i w:val="0"/>
                <w:sz w:val="24"/>
              </w:rPr>
              <w:t>details,agent-login,logout</w:t>
            </w:r>
            <w:proofErr w:type="spellEnd"/>
            <w:r w:rsidR="004E0074" w:rsidRPr="00760B79">
              <w:rPr>
                <w:i w:val="0"/>
                <w:sz w:val="24"/>
              </w:rPr>
              <w:t xml:space="preserve"> time </w:t>
            </w:r>
            <w:proofErr w:type="spellStart"/>
            <w:r w:rsidR="004E0074" w:rsidRPr="00760B79">
              <w:rPr>
                <w:i w:val="0"/>
                <w:sz w:val="24"/>
              </w:rPr>
              <w:t>etc</w:t>
            </w:r>
            <w:proofErr w:type="spellEnd"/>
          </w:p>
          <w:p w:rsidR="00760B79" w:rsidRDefault="009B600B" w:rsidP="003560C0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Report Controller</w:t>
            </w:r>
            <w:r w:rsidR="00BE7CF7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BE7CF7" w:rsidRPr="00760B79">
              <w:rPr>
                <w:i w:val="0"/>
                <w:sz w:val="24"/>
              </w:rPr>
              <w:t xml:space="preserve">Code for Sensor Time </w:t>
            </w:r>
            <w:proofErr w:type="spellStart"/>
            <w:r w:rsidR="00BE7CF7" w:rsidRPr="00760B79">
              <w:rPr>
                <w:i w:val="0"/>
                <w:sz w:val="24"/>
              </w:rPr>
              <w:t>Table,Chart,Push</w:t>
            </w:r>
            <w:proofErr w:type="spellEnd"/>
            <w:r w:rsidR="00BE7CF7" w:rsidRPr="00760B79">
              <w:rPr>
                <w:i w:val="0"/>
                <w:sz w:val="24"/>
              </w:rPr>
              <w:t xml:space="preserve"> Notification </w:t>
            </w:r>
            <w:proofErr w:type="spellStart"/>
            <w:r w:rsidR="00BE7CF7" w:rsidRPr="00760B79">
              <w:rPr>
                <w:i w:val="0"/>
                <w:sz w:val="24"/>
              </w:rPr>
              <w:t>etc</w:t>
            </w:r>
            <w:proofErr w:type="spellEnd"/>
          </w:p>
          <w:p w:rsidR="00760B79" w:rsidRDefault="00EA4A00" w:rsidP="009565B7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Sensor Controller</w:t>
            </w:r>
            <w:r w:rsidR="005E6C6A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5E6C6A" w:rsidRPr="00760B79">
              <w:rPr>
                <w:i w:val="0"/>
                <w:sz w:val="24"/>
              </w:rPr>
              <w:t>Code for handling sensors of various agents</w:t>
            </w:r>
          </w:p>
          <w:p w:rsidR="00760B79" w:rsidRDefault="00663055" w:rsidP="000D57C4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Sensor hub Controller</w:t>
            </w:r>
            <w:r w:rsidR="00BF3B8B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BF3B8B" w:rsidRPr="00760B79">
              <w:rPr>
                <w:i w:val="0"/>
                <w:sz w:val="24"/>
              </w:rPr>
              <w:t>Code for handling sensor hubs of various agents</w:t>
            </w:r>
          </w:p>
          <w:p w:rsidR="00760B79" w:rsidRDefault="00FC3FA0" w:rsidP="00514500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lastRenderedPageBreak/>
              <w:t>Settings Controller</w:t>
            </w:r>
            <w:r w:rsidR="00374B03"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="00374B03" w:rsidRPr="00760B79">
              <w:rPr>
                <w:i w:val="0"/>
                <w:sz w:val="24"/>
              </w:rPr>
              <w:t>Code for settings module(</w:t>
            </w:r>
            <w:proofErr w:type="spellStart"/>
            <w:r w:rsidR="00374B03" w:rsidRPr="00760B79">
              <w:rPr>
                <w:i w:val="0"/>
                <w:sz w:val="24"/>
              </w:rPr>
              <w:t>Unit,chart</w:t>
            </w:r>
            <w:proofErr w:type="spellEnd"/>
            <w:r w:rsidR="00374B03" w:rsidRPr="00760B79">
              <w:rPr>
                <w:i w:val="0"/>
                <w:sz w:val="24"/>
              </w:rPr>
              <w:t xml:space="preserve"> for various </w:t>
            </w:r>
            <w:proofErr w:type="spellStart"/>
            <w:r w:rsidR="00374B03" w:rsidRPr="00760B79">
              <w:rPr>
                <w:i w:val="0"/>
                <w:sz w:val="24"/>
              </w:rPr>
              <w:t>units,sensor</w:t>
            </w:r>
            <w:proofErr w:type="spellEnd"/>
            <w:r w:rsidR="00374B03" w:rsidRPr="00760B79">
              <w:rPr>
                <w:i w:val="0"/>
                <w:sz w:val="24"/>
              </w:rPr>
              <w:t xml:space="preserve"> type </w:t>
            </w:r>
            <w:proofErr w:type="spellStart"/>
            <w:r w:rsidR="00374B03" w:rsidRPr="00760B79">
              <w:rPr>
                <w:i w:val="0"/>
                <w:sz w:val="24"/>
              </w:rPr>
              <w:t>etc</w:t>
            </w:r>
            <w:proofErr w:type="spellEnd"/>
            <w:r w:rsidR="00374B03" w:rsidRPr="00760B79">
              <w:rPr>
                <w:i w:val="0"/>
                <w:sz w:val="24"/>
              </w:rPr>
              <w:t>)</w:t>
            </w:r>
          </w:p>
          <w:p w:rsidR="00760B79" w:rsidRDefault="00307DA7" w:rsidP="006C1F95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760B79">
              <w:rPr>
                <w:b/>
                <w:i w:val="0"/>
                <w:sz w:val="24"/>
              </w:rPr>
              <w:t>Web.php</w:t>
            </w:r>
            <w:proofErr w:type="spellEnd"/>
            <w:r w:rsidRPr="00760B79">
              <w:rPr>
                <w:b/>
                <w:i w:val="0"/>
                <w:sz w:val="24"/>
              </w:rPr>
              <w:t>-</w:t>
            </w:r>
            <w:r w:rsidR="00760B79" w:rsidRPr="00760B79">
              <w:rPr>
                <w:i w:val="0"/>
                <w:sz w:val="24"/>
              </w:rPr>
              <w:t xml:space="preserve"> </w:t>
            </w:r>
            <w:r w:rsidRPr="00760B79">
              <w:rPr>
                <w:i w:val="0"/>
                <w:sz w:val="24"/>
              </w:rPr>
              <w:t>used for routing</w:t>
            </w:r>
          </w:p>
          <w:p w:rsidR="00760B79" w:rsidRDefault="0051097D" w:rsidP="00760B79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760B79">
              <w:rPr>
                <w:i w:val="0"/>
                <w:sz w:val="24"/>
              </w:rPr>
              <w:t>Path(</w:t>
            </w:r>
            <w:proofErr w:type="spellStart"/>
            <w:r w:rsidRPr="00760B79">
              <w:rPr>
                <w:i w:val="0"/>
                <w:sz w:val="24"/>
              </w:rPr>
              <w:t>argus</w:t>
            </w:r>
            <w:proofErr w:type="spellEnd"/>
            <w:r w:rsidRPr="00760B79">
              <w:rPr>
                <w:i w:val="0"/>
                <w:sz w:val="24"/>
              </w:rPr>
              <w:t>/routes/</w:t>
            </w:r>
            <w:proofErr w:type="spellStart"/>
            <w:r w:rsidRPr="00760B79">
              <w:rPr>
                <w:i w:val="0"/>
                <w:sz w:val="24"/>
              </w:rPr>
              <w:t>web.php</w:t>
            </w:r>
            <w:proofErr w:type="spellEnd"/>
            <w:r w:rsidRPr="00760B79">
              <w:rPr>
                <w:i w:val="0"/>
                <w:sz w:val="24"/>
              </w:rPr>
              <w:t>)</w:t>
            </w:r>
          </w:p>
          <w:p w:rsidR="00760B79" w:rsidRDefault="00204BA5" w:rsidP="001F48F2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Blade files</w:t>
            </w:r>
            <w:r w:rsidR="00760B79">
              <w:rPr>
                <w:b/>
                <w:i w:val="0"/>
                <w:sz w:val="24"/>
              </w:rPr>
              <w:t xml:space="preserve"> </w:t>
            </w:r>
          </w:p>
          <w:p w:rsidR="00760B79" w:rsidRDefault="0052636D" w:rsidP="00760B79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760B79">
              <w:rPr>
                <w:i w:val="0"/>
                <w:sz w:val="24"/>
              </w:rPr>
              <w:t>Path(</w:t>
            </w:r>
            <w:proofErr w:type="spellStart"/>
            <w:r w:rsidRPr="00760B79">
              <w:rPr>
                <w:i w:val="0"/>
                <w:sz w:val="24"/>
              </w:rPr>
              <w:t>argus</w:t>
            </w:r>
            <w:proofErr w:type="spellEnd"/>
            <w:r w:rsidRPr="00760B79">
              <w:rPr>
                <w:i w:val="0"/>
                <w:sz w:val="24"/>
              </w:rPr>
              <w:t>/resources/views/admin)</w:t>
            </w:r>
          </w:p>
          <w:p w:rsidR="00760B79" w:rsidRPr="00760B79" w:rsidRDefault="00760B79" w:rsidP="00760B79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760B79">
              <w:rPr>
                <w:b/>
                <w:i w:val="0"/>
                <w:sz w:val="24"/>
              </w:rPr>
              <w:t>.</w:t>
            </w:r>
            <w:proofErr w:type="spellStart"/>
            <w:r w:rsidRPr="00760B79">
              <w:rPr>
                <w:b/>
                <w:i w:val="0"/>
                <w:sz w:val="24"/>
              </w:rPr>
              <w:t>env</w:t>
            </w:r>
            <w:proofErr w:type="spellEnd"/>
            <w:r w:rsidRPr="00760B79">
              <w:rPr>
                <w:b/>
                <w:i w:val="0"/>
                <w:sz w:val="24"/>
              </w:rPr>
              <w:t xml:space="preserve"> </w:t>
            </w:r>
          </w:p>
          <w:p w:rsidR="00760B79" w:rsidRDefault="00E724F6" w:rsidP="00760B79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gramStart"/>
            <w:r w:rsidRPr="00760B79">
              <w:rPr>
                <w:i w:val="0"/>
                <w:sz w:val="24"/>
              </w:rPr>
              <w:t>database</w:t>
            </w:r>
            <w:proofErr w:type="gramEnd"/>
            <w:r w:rsidRPr="00760B79">
              <w:rPr>
                <w:i w:val="0"/>
                <w:sz w:val="24"/>
              </w:rPr>
              <w:t xml:space="preserve"> settings </w:t>
            </w:r>
            <w:r w:rsidR="00760B79">
              <w:rPr>
                <w:i w:val="0"/>
                <w:sz w:val="24"/>
              </w:rPr>
              <w:t>(</w:t>
            </w:r>
            <w:r w:rsidRPr="00760B79">
              <w:rPr>
                <w:i w:val="0"/>
                <w:sz w:val="24"/>
              </w:rPr>
              <w:t xml:space="preserve">inside </w:t>
            </w:r>
            <w:proofErr w:type="spellStart"/>
            <w:r w:rsidRPr="00760B79">
              <w:rPr>
                <w:i w:val="0"/>
                <w:sz w:val="24"/>
              </w:rPr>
              <w:t>argus</w:t>
            </w:r>
            <w:proofErr w:type="spellEnd"/>
            <w:r w:rsidRPr="00760B79">
              <w:rPr>
                <w:i w:val="0"/>
                <w:sz w:val="24"/>
              </w:rPr>
              <w:t xml:space="preserve"> folder</w:t>
            </w:r>
            <w:r w:rsidR="00760B79">
              <w:rPr>
                <w:i w:val="0"/>
                <w:sz w:val="24"/>
              </w:rPr>
              <w:t>)</w:t>
            </w:r>
            <w:r w:rsidRPr="00760B79">
              <w:rPr>
                <w:i w:val="0"/>
                <w:sz w:val="24"/>
              </w:rPr>
              <w:t>.</w:t>
            </w:r>
          </w:p>
          <w:p w:rsidR="00486F61" w:rsidRPr="00672E0F" w:rsidRDefault="00143DDA" w:rsidP="00760B79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B79">
              <w:rPr>
                <w:i w:val="0"/>
                <w:sz w:val="24"/>
              </w:rPr>
              <w:t>Exporting Excel-</w:t>
            </w:r>
            <w:proofErr w:type="spellStart"/>
            <w:r w:rsidRPr="00760B79">
              <w:rPr>
                <w:i w:val="0"/>
                <w:sz w:val="24"/>
              </w:rPr>
              <w:t>Laravel</w:t>
            </w:r>
            <w:proofErr w:type="spellEnd"/>
            <w:r w:rsidRPr="00760B79">
              <w:rPr>
                <w:i w:val="0"/>
                <w:sz w:val="24"/>
              </w:rPr>
              <w:t xml:space="preserve"> Excel Export used(</w:t>
            </w:r>
            <w:proofErr w:type="spellStart"/>
            <w:r w:rsidR="00D502A3" w:rsidRPr="00760B79">
              <w:rPr>
                <w:i w:val="0"/>
                <w:sz w:val="24"/>
              </w:rPr>
              <w:t>argus</w:t>
            </w:r>
            <w:proofErr w:type="spellEnd"/>
            <w:r w:rsidR="00D502A3" w:rsidRPr="00760B79">
              <w:rPr>
                <w:i w:val="0"/>
                <w:sz w:val="24"/>
              </w:rPr>
              <w:t>/app/Exports)</w:t>
            </w:r>
          </w:p>
          <w:p w:rsidR="00672E0F" w:rsidRPr="00672E0F" w:rsidRDefault="00672E0F" w:rsidP="00672E0F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 w:val="0"/>
                <w:sz w:val="24"/>
              </w:rPr>
              <w:t>------------------------------------------------------------------------------------</w:t>
            </w:r>
          </w:p>
          <w:p w:rsidR="00672E0F" w:rsidRPr="00760B79" w:rsidRDefault="00672E0F" w:rsidP="00672E0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Agent </w:t>
            </w:r>
            <w:r w:rsidRPr="00760B79">
              <w:t>-</w:t>
            </w:r>
            <w:proofErr w:type="gramStart"/>
            <w:r w:rsidRPr="00760B79">
              <w:t>Path(</w:t>
            </w:r>
            <w:proofErr w:type="spellStart"/>
            <w:proofErr w:type="gramEnd"/>
            <w:r w:rsidRPr="00760B79">
              <w:t>argus</w:t>
            </w:r>
            <w:proofErr w:type="spellEnd"/>
            <w:r w:rsidRPr="00760B79">
              <w:t>/app/Http/Controllers/</w:t>
            </w:r>
            <w:r>
              <w:t>Agent</w:t>
            </w:r>
            <w:r w:rsidRPr="00760B79">
              <w:t>)</w:t>
            </w:r>
          </w:p>
          <w:p w:rsidR="00672E0F" w:rsidRDefault="00672E0F" w:rsidP="00672E0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  <w:p w:rsidR="00672E0F" w:rsidRDefault="00672E0F" w:rsidP="00672E0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72E0F">
              <w:rPr>
                <w:i w:val="0"/>
                <w:sz w:val="24"/>
              </w:rPr>
              <w:t>Agent Module following are the controllers and files used.</w:t>
            </w:r>
          </w:p>
          <w:p w:rsidR="00672E0F" w:rsidRDefault="00672E0F" w:rsidP="00672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672E0F">
              <w:rPr>
                <w:b/>
                <w:i w:val="0"/>
                <w:sz w:val="24"/>
              </w:rPr>
              <w:t>AlgorithmController</w:t>
            </w:r>
            <w:proofErr w:type="spellEnd"/>
            <w:r w:rsidRPr="00672E0F">
              <w:rPr>
                <w:b/>
                <w:i w:val="0"/>
                <w:sz w:val="24"/>
              </w:rPr>
              <w:t>-</w:t>
            </w:r>
            <w:r w:rsidRPr="00672E0F">
              <w:rPr>
                <w:i w:val="0"/>
                <w:sz w:val="24"/>
              </w:rPr>
              <w:t xml:space="preserve"> Algorithm handling and Hub Sensor Report(</w:t>
            </w:r>
            <w:proofErr w:type="spellStart"/>
            <w:r w:rsidRPr="00672E0F">
              <w:rPr>
                <w:i w:val="0"/>
                <w:sz w:val="24"/>
              </w:rPr>
              <w:t>Table,Chart</w:t>
            </w:r>
            <w:proofErr w:type="spellEnd"/>
            <w:r w:rsidRPr="00672E0F">
              <w:rPr>
                <w:i w:val="0"/>
                <w:sz w:val="24"/>
              </w:rPr>
              <w:t>) of Agents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72E0F">
              <w:rPr>
                <w:b/>
                <w:i w:val="0"/>
                <w:sz w:val="24"/>
              </w:rPr>
              <w:t>Agents Controller-</w:t>
            </w:r>
            <w:r>
              <w:rPr>
                <w:b/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For Handling Agents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672E0F">
              <w:rPr>
                <w:b/>
                <w:i w:val="0"/>
                <w:sz w:val="24"/>
              </w:rPr>
              <w:t>GatewayController</w:t>
            </w:r>
            <w:proofErr w:type="spellEnd"/>
            <w:r w:rsidRPr="00672E0F">
              <w:rPr>
                <w:b/>
                <w:i w:val="0"/>
                <w:sz w:val="24"/>
              </w:rPr>
              <w:t>-</w:t>
            </w:r>
            <w:r>
              <w:rPr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For Handling Gateway Groups(agent)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672E0F">
              <w:rPr>
                <w:b/>
                <w:i w:val="0"/>
                <w:sz w:val="24"/>
              </w:rPr>
              <w:t>GatewaygroupController</w:t>
            </w:r>
            <w:proofErr w:type="spellEnd"/>
            <w:r w:rsidRPr="00672E0F">
              <w:rPr>
                <w:b/>
                <w:i w:val="0"/>
                <w:sz w:val="24"/>
              </w:rPr>
              <w:t>-</w:t>
            </w:r>
            <w:r w:rsidRPr="00672E0F">
              <w:rPr>
                <w:i w:val="0"/>
                <w:sz w:val="24"/>
              </w:rPr>
              <w:t xml:space="preserve"> For Handling Gateway Groups(agent)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72E0F">
              <w:rPr>
                <w:b/>
                <w:i w:val="0"/>
                <w:sz w:val="24"/>
              </w:rPr>
              <w:t>Home Controller-</w:t>
            </w:r>
            <w:r>
              <w:rPr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Code for agent dashboard,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72E0F">
              <w:rPr>
                <w:b/>
                <w:i w:val="0"/>
                <w:sz w:val="24"/>
              </w:rPr>
              <w:t>Profile Controller-</w:t>
            </w:r>
            <w:r>
              <w:rPr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Profile for agent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72E0F">
              <w:rPr>
                <w:b/>
                <w:i w:val="0"/>
                <w:sz w:val="24"/>
              </w:rPr>
              <w:t>Report Controller-</w:t>
            </w:r>
            <w:r>
              <w:rPr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Sensor Time Report(</w:t>
            </w:r>
            <w:proofErr w:type="spellStart"/>
            <w:r w:rsidRPr="00672E0F">
              <w:rPr>
                <w:i w:val="0"/>
                <w:sz w:val="24"/>
              </w:rPr>
              <w:t>Table,Chart</w:t>
            </w:r>
            <w:proofErr w:type="spellEnd"/>
            <w:r w:rsidRPr="00672E0F">
              <w:rPr>
                <w:i w:val="0"/>
                <w:sz w:val="24"/>
              </w:rPr>
              <w:t>),Push Notification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672E0F">
              <w:rPr>
                <w:b/>
                <w:i w:val="0"/>
                <w:sz w:val="24"/>
              </w:rPr>
              <w:t>SensorhubController</w:t>
            </w:r>
            <w:proofErr w:type="spellEnd"/>
            <w:r w:rsidRPr="00672E0F">
              <w:rPr>
                <w:b/>
                <w:i w:val="0"/>
                <w:sz w:val="24"/>
              </w:rPr>
              <w:t>-</w:t>
            </w:r>
            <w:r>
              <w:rPr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Sensor Hubs of Agent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72E0F">
              <w:rPr>
                <w:b/>
                <w:i w:val="0"/>
                <w:sz w:val="24"/>
              </w:rPr>
              <w:t>Settings Controller-</w:t>
            </w:r>
            <w:r>
              <w:rPr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Code for settings module(</w:t>
            </w:r>
            <w:proofErr w:type="spellStart"/>
            <w:r w:rsidRPr="00672E0F">
              <w:rPr>
                <w:i w:val="0"/>
                <w:sz w:val="24"/>
              </w:rPr>
              <w:t>Unit,chart</w:t>
            </w:r>
            <w:proofErr w:type="spellEnd"/>
            <w:r w:rsidRPr="00672E0F">
              <w:rPr>
                <w:i w:val="0"/>
                <w:sz w:val="24"/>
              </w:rPr>
              <w:t xml:space="preserve"> for various </w:t>
            </w:r>
            <w:proofErr w:type="spellStart"/>
            <w:r w:rsidRPr="00672E0F">
              <w:rPr>
                <w:i w:val="0"/>
                <w:sz w:val="24"/>
              </w:rPr>
              <w:t>units,sensor</w:t>
            </w:r>
            <w:proofErr w:type="spellEnd"/>
            <w:r w:rsidRPr="00672E0F">
              <w:rPr>
                <w:i w:val="0"/>
                <w:sz w:val="24"/>
              </w:rPr>
              <w:t xml:space="preserve"> type </w:t>
            </w:r>
            <w:proofErr w:type="spellStart"/>
            <w:r w:rsidRPr="00672E0F">
              <w:rPr>
                <w:i w:val="0"/>
                <w:sz w:val="24"/>
              </w:rPr>
              <w:t>etc</w:t>
            </w:r>
            <w:proofErr w:type="spellEnd"/>
            <w:r w:rsidRPr="00672E0F">
              <w:rPr>
                <w:i w:val="0"/>
                <w:sz w:val="24"/>
              </w:rPr>
              <w:t>)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672E0F">
              <w:rPr>
                <w:b/>
                <w:i w:val="0"/>
                <w:sz w:val="24"/>
              </w:rPr>
              <w:t>UserController</w:t>
            </w:r>
            <w:proofErr w:type="spellEnd"/>
            <w:r w:rsidRPr="00672E0F">
              <w:rPr>
                <w:b/>
                <w:i w:val="0"/>
                <w:sz w:val="24"/>
              </w:rPr>
              <w:t>-</w:t>
            </w:r>
            <w:r>
              <w:rPr>
                <w:i w:val="0"/>
                <w:sz w:val="24"/>
              </w:rPr>
              <w:t xml:space="preserve"> </w:t>
            </w:r>
            <w:r w:rsidRPr="00672E0F">
              <w:rPr>
                <w:i w:val="0"/>
                <w:sz w:val="24"/>
              </w:rPr>
              <w:t>For Managing Users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672E0F">
              <w:rPr>
                <w:b/>
                <w:i w:val="0"/>
                <w:sz w:val="24"/>
              </w:rPr>
              <w:t>Blade files</w:t>
            </w:r>
          </w:p>
          <w:p w:rsidR="00672E0F" w:rsidRPr="00672E0F" w:rsidRDefault="00672E0F" w:rsidP="00672E0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          </w:t>
            </w:r>
            <w:r w:rsidRPr="00672E0F">
              <w:rPr>
                <w:i w:val="0"/>
                <w:sz w:val="24"/>
              </w:rPr>
              <w:t>Path(</w:t>
            </w:r>
            <w:proofErr w:type="spellStart"/>
            <w:r w:rsidRPr="00672E0F">
              <w:rPr>
                <w:i w:val="0"/>
                <w:sz w:val="24"/>
              </w:rPr>
              <w:t>argus</w:t>
            </w:r>
            <w:proofErr w:type="spellEnd"/>
            <w:r w:rsidRPr="00672E0F">
              <w:rPr>
                <w:i w:val="0"/>
                <w:sz w:val="24"/>
              </w:rPr>
              <w:t>/resources/views/agent)</w:t>
            </w:r>
          </w:p>
          <w:p w:rsidR="00672E0F" w:rsidRPr="00672E0F" w:rsidRDefault="00672E0F" w:rsidP="00672E0F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672E0F">
              <w:rPr>
                <w:b/>
                <w:i w:val="0"/>
                <w:sz w:val="24"/>
              </w:rPr>
              <w:lastRenderedPageBreak/>
              <w:t>Exporting Excel</w:t>
            </w:r>
            <w:r w:rsidRPr="00672E0F">
              <w:rPr>
                <w:i w:val="0"/>
                <w:sz w:val="24"/>
              </w:rPr>
              <w:t>-</w:t>
            </w:r>
            <w:r>
              <w:rPr>
                <w:i w:val="0"/>
                <w:sz w:val="24"/>
              </w:rPr>
              <w:t xml:space="preserve"> </w:t>
            </w:r>
            <w:proofErr w:type="spellStart"/>
            <w:r w:rsidRPr="00672E0F">
              <w:rPr>
                <w:i w:val="0"/>
                <w:sz w:val="24"/>
              </w:rPr>
              <w:t>Laravel</w:t>
            </w:r>
            <w:proofErr w:type="spellEnd"/>
            <w:r w:rsidRPr="00672E0F">
              <w:rPr>
                <w:i w:val="0"/>
                <w:sz w:val="24"/>
              </w:rPr>
              <w:t xml:space="preserve"> Excel Export used(</w:t>
            </w:r>
            <w:proofErr w:type="spellStart"/>
            <w:r w:rsidRPr="00672E0F">
              <w:rPr>
                <w:i w:val="0"/>
                <w:sz w:val="24"/>
              </w:rPr>
              <w:t>argus</w:t>
            </w:r>
            <w:proofErr w:type="spellEnd"/>
            <w:r w:rsidRPr="00672E0F">
              <w:rPr>
                <w:i w:val="0"/>
                <w:sz w:val="24"/>
              </w:rPr>
              <w:t>/app/Exports)</w:t>
            </w:r>
          </w:p>
          <w:p w:rsidR="00672E0F" w:rsidRPr="00672E0F" w:rsidRDefault="00672E0F" w:rsidP="00672E0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</w:tbl>
    <w:p w:rsidR="003312ED" w:rsidRDefault="00672E0F" w:rsidP="00672E0F">
      <w:pPr>
        <w:pStyle w:val="Heading2"/>
      </w:pPr>
      <w:r w:rsidRPr="00672E0F">
        <w:lastRenderedPageBreak/>
        <w:t>Points to note.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195"/>
        <w:gridCol w:w="9165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106A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zJ78A&#10;AADbAAAADwAAAGRycy9kb3ducmV2LnhtbERPy4rCMBTdC/MP4Q6403REtFTTIgPCwMDgc+Hu0lzb&#10;YnMTmlg7f28WgsvDea+LwbSip843lhV8TRMQxKXVDVcKTsftJAXhA7LG1jIp+CcPRf4xWmOm7YP3&#10;1B9CJWII+wwV1CG4TEpf1mTQT60jjtzVdgZDhF0ldYePGG5aOUuShTTYcGyo0dF3TeXtcDcKfvGP&#10;T9hfG5kud7PEUXuZu7NS489hswIRaAhv8cv9oxUs4vr4Jf4A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3LMnvwAAANsAAAAPAAAAAAAAAAAAAAAAAJgCAABkcnMvZG93bnJl&#10;di54bWxQSwUGAAAAAAQABAD1AAAAhAM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6scMA&#10;AADbAAAADwAAAGRycy9kb3ducmV2LnhtbESPT4vCMBTE74LfITzBm6b1oFKNRQRBD+L/+9vmbdvd&#10;5qU2Uet++o2wsMdhZn7DzNPWVOJBjSstK4iHEQjizOqScwWX83owBeE8ssbKMil4kYN00e3MMdH2&#10;yUd6nHwuAoRdggoK7+tESpcVZNANbU0cvE/bGPRBNrnUDT4D3FRyFEVjabDksFBgTauCsu/T3SjY&#10;f9ivn/PtkFfXbX2xepdNDpOpUv1eu5yB8NT6//Bfe6MVjGN4fw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E6sc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672E0F" w:rsidRDefault="00672E0F" w:rsidP="00B10D43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E0F">
              <w:rPr>
                <w:b/>
                <w:i w:val="0"/>
                <w:sz w:val="24"/>
              </w:rPr>
              <w:t>Admin and Agent Sensor Time Report:</w:t>
            </w:r>
            <w:r w:rsidRPr="00672E0F">
              <w:rPr>
                <w:i w:val="0"/>
                <w:sz w:val="24"/>
              </w:rPr>
              <w:t xml:space="preserve">  we are using temporary table to store the data for the searched criteria</w:t>
            </w:r>
            <w:r>
              <w:rPr>
                <w:i w:val="0"/>
                <w:sz w:val="24"/>
              </w:rPr>
              <w:t xml:space="preserve"> (User)</w:t>
            </w:r>
            <w:r w:rsidRPr="00672E0F">
              <w:rPr>
                <w:i w:val="0"/>
                <w:sz w:val="24"/>
              </w:rPr>
              <w:t xml:space="preserve"> for displaying sensor </w:t>
            </w:r>
            <w:r w:rsidR="00B10D43">
              <w:rPr>
                <w:i w:val="0"/>
                <w:sz w:val="24"/>
              </w:rPr>
              <w:t>chart</w:t>
            </w:r>
            <w:r w:rsidRPr="00672E0F">
              <w:rPr>
                <w:i w:val="0"/>
                <w:sz w:val="24"/>
              </w:rPr>
              <w:t xml:space="preserve"> report.</w:t>
            </w:r>
          </w:p>
          <w:p w:rsidR="00672E0F" w:rsidRPr="00B10D43" w:rsidRDefault="00B10D43" w:rsidP="00672E0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          </w:t>
            </w:r>
            <w:r w:rsidR="00672E0F" w:rsidRPr="00B10D43">
              <w:rPr>
                <w:b/>
                <w:i w:val="0"/>
                <w:sz w:val="24"/>
              </w:rPr>
              <w:t>Function</w:t>
            </w:r>
            <w:r w:rsidR="00672E0F" w:rsidRPr="00B10D43">
              <w:rPr>
                <w:i w:val="0"/>
                <w:sz w:val="24"/>
              </w:rPr>
              <w:t xml:space="preserve"> used is </w:t>
            </w:r>
            <w:proofErr w:type="spellStart"/>
            <w:r w:rsidR="00672E0F" w:rsidRPr="00B10D43">
              <w:rPr>
                <w:i w:val="0"/>
                <w:sz w:val="24"/>
              </w:rPr>
              <w:t>savecharttempdata</w:t>
            </w:r>
            <w:proofErr w:type="spellEnd"/>
            <w:r w:rsidR="00672E0F" w:rsidRPr="00B10D43">
              <w:rPr>
                <w:i w:val="0"/>
                <w:sz w:val="24"/>
              </w:rPr>
              <w:t xml:space="preserve"> in </w:t>
            </w:r>
            <w:proofErr w:type="spellStart"/>
            <w:r w:rsidR="00672E0F" w:rsidRPr="00B10D43">
              <w:rPr>
                <w:i w:val="0"/>
                <w:sz w:val="24"/>
              </w:rPr>
              <w:t>ReportController</w:t>
            </w:r>
            <w:proofErr w:type="spellEnd"/>
            <w:r w:rsidR="00672E0F" w:rsidRPr="00B10D43">
              <w:rPr>
                <w:i w:val="0"/>
                <w:sz w:val="24"/>
              </w:rPr>
              <w:t>.</w:t>
            </w:r>
          </w:p>
          <w:p w:rsidR="00672E0F" w:rsidRPr="00B10D43" w:rsidRDefault="00672E0F" w:rsidP="00B10D43">
            <w:pPr>
              <w:pStyle w:val="Tip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</w:pPr>
            <w:r w:rsidRPr="00B10D43">
              <w:rPr>
                <w:i w:val="0"/>
                <w:sz w:val="24"/>
              </w:rPr>
              <w:t xml:space="preserve">Table used is </w:t>
            </w:r>
            <w:proofErr w:type="spellStart"/>
            <w:r w:rsidRPr="00B10D43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dbo_payloadercharttemp</w:t>
            </w:r>
            <w:proofErr w:type="spellEnd"/>
            <w:r w:rsidRPr="00B10D43">
              <w:rPr>
                <w:i w:val="0"/>
                <w:sz w:val="24"/>
              </w:rPr>
              <w:t xml:space="preserve"> with </w:t>
            </w:r>
            <w:proofErr w:type="spellStart"/>
            <w:r w:rsidRPr="00B10D43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loginid</w:t>
            </w:r>
            <w:proofErr w:type="spellEnd"/>
            <w:r w:rsidRPr="00B10D43">
              <w:rPr>
                <w:i w:val="0"/>
                <w:sz w:val="24"/>
              </w:rPr>
              <w:t xml:space="preserve">(agent or </w:t>
            </w:r>
            <w:r w:rsidR="00B10D43">
              <w:rPr>
                <w:i w:val="0"/>
                <w:sz w:val="24"/>
              </w:rPr>
              <w:t xml:space="preserve">  </w:t>
            </w:r>
            <w:r w:rsidRPr="00B10D43">
              <w:rPr>
                <w:i w:val="0"/>
                <w:sz w:val="24"/>
              </w:rPr>
              <w:t>admin logged into the application)</w:t>
            </w:r>
          </w:p>
          <w:p w:rsidR="00672E0F" w:rsidRPr="00B10D43" w:rsidRDefault="00672E0F" w:rsidP="00B10D43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B10D43">
              <w:rPr>
                <w:b/>
                <w:i w:val="0"/>
                <w:sz w:val="24"/>
              </w:rPr>
              <w:t xml:space="preserve">Login Customization done </w:t>
            </w:r>
            <w:r w:rsidR="00B10D43">
              <w:rPr>
                <w:b/>
                <w:i w:val="0"/>
                <w:sz w:val="24"/>
              </w:rPr>
              <w:t>inside</w:t>
            </w:r>
            <w:r w:rsidR="00841E56">
              <w:rPr>
                <w:b/>
                <w:i w:val="0"/>
                <w:sz w:val="24"/>
              </w:rPr>
              <w:t xml:space="preserve"> below path</w:t>
            </w:r>
            <w:r w:rsidR="00B10D43">
              <w:rPr>
                <w:b/>
                <w:i w:val="0"/>
                <w:sz w:val="24"/>
              </w:rPr>
              <w:t xml:space="preserve"> : </w:t>
            </w:r>
            <w:r w:rsidRPr="00B10D43">
              <w:rPr>
                <w:i w:val="0"/>
                <w:sz w:val="24"/>
              </w:rPr>
              <w:t>argus/vendor/laravel/framework/src/Illuminate/Foundation/Auth/AuthenticateUsers.php</w:t>
            </w:r>
          </w:p>
          <w:p w:rsidR="00672E0F" w:rsidRPr="00B10D43" w:rsidRDefault="00672E0F" w:rsidP="00B10D43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B10D43">
              <w:rPr>
                <w:b/>
                <w:i w:val="0"/>
                <w:sz w:val="24"/>
              </w:rPr>
              <w:t>Algorithm-Single condition logic</w:t>
            </w:r>
            <w:r w:rsidR="00B10D43" w:rsidRPr="00B10D43">
              <w:rPr>
                <w:b/>
                <w:i w:val="0"/>
                <w:sz w:val="24"/>
              </w:rPr>
              <w:t>:</w:t>
            </w:r>
          </w:p>
          <w:p w:rsidR="005D4DC9" w:rsidRDefault="00672E0F" w:rsidP="00841E56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B10D43">
              <w:rPr>
                <w:i w:val="0"/>
                <w:sz w:val="24"/>
              </w:rPr>
              <w:t xml:space="preserve">We are using </w:t>
            </w:r>
            <w:r w:rsidR="00B10D43" w:rsidRPr="00B10D43">
              <w:rPr>
                <w:i w:val="0"/>
                <w:sz w:val="24"/>
              </w:rPr>
              <w:t>Cron</w:t>
            </w:r>
            <w:r w:rsidR="00841E56">
              <w:rPr>
                <w:i w:val="0"/>
                <w:sz w:val="24"/>
              </w:rPr>
              <w:t xml:space="preserve"> job for push </w:t>
            </w:r>
            <w:r w:rsidRPr="00B10D43">
              <w:rPr>
                <w:i w:val="0"/>
                <w:sz w:val="24"/>
              </w:rPr>
              <w:t>messages in the</w:t>
            </w:r>
            <w:r w:rsidR="00B10D43">
              <w:rPr>
                <w:i w:val="0"/>
                <w:sz w:val="24"/>
              </w:rPr>
              <w:t xml:space="preserve"> </w:t>
            </w:r>
            <w:proofErr w:type="spellStart"/>
            <w:r w:rsidRPr="00B10D43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userdatamessagesagent</w:t>
            </w:r>
            <w:proofErr w:type="spellEnd"/>
            <w:r w:rsidRPr="00B10D43">
              <w:rPr>
                <w:i w:val="0"/>
                <w:sz w:val="24"/>
              </w:rPr>
              <w:t xml:space="preserve"> table </w:t>
            </w:r>
            <w:r w:rsidR="00841E56">
              <w:rPr>
                <w:i w:val="0"/>
                <w:sz w:val="24"/>
              </w:rPr>
              <w:t>for</w:t>
            </w:r>
            <w:r w:rsidRPr="00B10D43">
              <w:rPr>
                <w:i w:val="0"/>
                <w:sz w:val="24"/>
              </w:rPr>
              <w:t xml:space="preserve"> various agents.</w:t>
            </w:r>
          </w:p>
          <w:p w:rsidR="00841E56" w:rsidRPr="00841E56" w:rsidRDefault="00841E56" w:rsidP="00841E56">
            <w:pPr>
              <w:pStyle w:val="TipText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841E56">
              <w:rPr>
                <w:i w:val="0"/>
                <w:sz w:val="24"/>
              </w:rPr>
              <w:t xml:space="preserve">We used two </w:t>
            </w:r>
            <w:proofErr w:type="spellStart"/>
            <w:r w:rsidRPr="00841E56">
              <w:rPr>
                <w:i w:val="0"/>
                <w:sz w:val="24"/>
              </w:rPr>
              <w:t>cron</w:t>
            </w:r>
            <w:proofErr w:type="spellEnd"/>
            <w:r w:rsidRPr="00841E56">
              <w:rPr>
                <w:i w:val="0"/>
                <w:sz w:val="24"/>
              </w:rPr>
              <w:t xml:space="preserve"> job</w:t>
            </w:r>
            <w:r>
              <w:rPr>
                <w:i w:val="0"/>
                <w:sz w:val="24"/>
              </w:rPr>
              <w:t>s,</w:t>
            </w:r>
            <w:r w:rsidRPr="00841E56">
              <w:rPr>
                <w:i w:val="0"/>
                <w:sz w:val="24"/>
              </w:rPr>
              <w:t xml:space="preserve"> one for </w:t>
            </w:r>
            <w:r w:rsidRPr="00841E56">
              <w:rPr>
                <w:b/>
                <w:i w:val="0"/>
                <w:sz w:val="24"/>
              </w:rPr>
              <w:t>single condition</w:t>
            </w:r>
            <w:r w:rsidRPr="00841E56">
              <w:rPr>
                <w:i w:val="0"/>
                <w:sz w:val="24"/>
              </w:rPr>
              <w:t xml:space="preserve"> and the second </w:t>
            </w:r>
            <w:r w:rsidRPr="00841E56">
              <w:rPr>
                <w:b/>
                <w:i w:val="0"/>
                <w:sz w:val="24"/>
              </w:rPr>
              <w:t>for more than 1 condition</w:t>
            </w:r>
            <w:r w:rsidRPr="00841E56">
              <w:rPr>
                <w:i w:val="0"/>
                <w:sz w:val="24"/>
              </w:rPr>
              <w:t>. For push notification,</w:t>
            </w:r>
            <w:r w:rsidR="00D81837">
              <w:rPr>
                <w:i w:val="0"/>
                <w:sz w:val="24"/>
              </w:rPr>
              <w:t xml:space="preserve"> </w:t>
            </w:r>
            <w:r w:rsidRPr="00841E56">
              <w:rPr>
                <w:i w:val="0"/>
                <w:sz w:val="24"/>
              </w:rPr>
              <w:t xml:space="preserve">we are taking data from </w:t>
            </w:r>
            <w:proofErr w:type="spellStart"/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</w:t>
            </w:r>
            <w:proofErr w:type="spellEnd"/>
            <w:r w:rsidRPr="00841E56">
              <w:rPr>
                <w:i w:val="0"/>
                <w:sz w:val="24"/>
              </w:rPr>
              <w:t xml:space="preserve"> and stored it in each agent temporary </w:t>
            </w:r>
            <w:proofErr w:type="gramStart"/>
            <w:r w:rsidRPr="00841E56">
              <w:rPr>
                <w:i w:val="0"/>
                <w:sz w:val="24"/>
              </w:rPr>
              <w:t>table(</w:t>
            </w:r>
            <w:proofErr w:type="spellStart"/>
            <w:proofErr w:type="gramEnd"/>
            <w:r w:rsidRPr="00841E56">
              <w:rPr>
                <w:i w:val="0"/>
                <w:sz w:val="24"/>
              </w:rPr>
              <w:t>eg</w:t>
            </w:r>
            <w:proofErr w:type="spellEnd"/>
            <w:r w:rsidRPr="00841E56">
              <w:rPr>
                <w:i w:val="0"/>
                <w:sz w:val="24"/>
              </w:rPr>
              <w:t xml:space="preserve">: </w:t>
            </w:r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dbo_payloaderalgorithmtemp298</w:t>
            </w:r>
            <w:r w:rsidRPr="00841E56">
              <w:rPr>
                <w:i w:val="0"/>
                <w:sz w:val="24"/>
              </w:rPr>
              <w:t>).298-agentid.</w:t>
            </w:r>
          </w:p>
          <w:p w:rsidR="00841E56" w:rsidRPr="00D81837" w:rsidRDefault="00841E56" w:rsidP="00D81837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 xml:space="preserve">From this table </w:t>
            </w:r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dbo_payloaderalgorithmtemp298</w:t>
            </w:r>
            <w:r w:rsidRPr="00D81837">
              <w:rPr>
                <w:i w:val="0"/>
                <w:sz w:val="24"/>
              </w:rPr>
              <w:t xml:space="preserve">-program will take data for </w:t>
            </w:r>
            <w:r w:rsidR="00D81837" w:rsidRPr="00D81837">
              <w:rPr>
                <w:i w:val="0"/>
                <w:sz w:val="24"/>
              </w:rPr>
              <w:t>processing</w:t>
            </w:r>
            <w:r w:rsidRPr="00D81837">
              <w:rPr>
                <w:i w:val="0"/>
                <w:sz w:val="24"/>
              </w:rPr>
              <w:t>.</w:t>
            </w:r>
          </w:p>
          <w:p w:rsidR="00841E56" w:rsidRPr="00D81837" w:rsidRDefault="00841E56" w:rsidP="00D81837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 xml:space="preserve">Cron job, for fetching data from </w:t>
            </w:r>
            <w:proofErr w:type="spellStart"/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</w:t>
            </w:r>
            <w:proofErr w:type="spellEnd"/>
            <w:r w:rsidRPr="00D81837">
              <w:rPr>
                <w:i w:val="0"/>
                <w:sz w:val="24"/>
              </w:rPr>
              <w:t xml:space="preserve"> to</w:t>
            </w:r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 xml:space="preserve"> dbo_payloaderalgorithmtemp298</w:t>
            </w:r>
            <w:r w:rsidRPr="00D81837">
              <w:rPr>
                <w:i w:val="0"/>
                <w:sz w:val="24"/>
              </w:rPr>
              <w:t xml:space="preserve"> is</w:t>
            </w:r>
            <w:r w:rsidR="00D81837">
              <w:rPr>
                <w:i w:val="0"/>
                <w:sz w:val="24"/>
              </w:rPr>
              <w:t xml:space="preserve"> </w:t>
            </w:r>
            <w:proofErr w:type="spellStart"/>
            <w:r w:rsidRPr="00D81837">
              <w:rPr>
                <w:b/>
                <w:i w:val="0"/>
                <w:sz w:val="24"/>
              </w:rPr>
              <w:t>pushsingleagent.php</w:t>
            </w:r>
            <w:proofErr w:type="spellEnd"/>
            <w:r w:rsidRPr="00D81837">
              <w:rPr>
                <w:i w:val="0"/>
                <w:sz w:val="24"/>
              </w:rPr>
              <w:t xml:space="preserve"> and single condition </w:t>
            </w:r>
            <w:r w:rsidR="00D81837" w:rsidRPr="00D81837">
              <w:rPr>
                <w:i w:val="0"/>
                <w:sz w:val="24"/>
              </w:rPr>
              <w:t>algorithm</w:t>
            </w:r>
            <w:r w:rsidRPr="00D81837">
              <w:rPr>
                <w:i w:val="0"/>
                <w:sz w:val="24"/>
              </w:rPr>
              <w:t xml:space="preserve"> program is </w:t>
            </w:r>
            <w:proofErr w:type="spellStart"/>
            <w:r w:rsidRPr="00D81837">
              <w:rPr>
                <w:b/>
                <w:i w:val="0"/>
                <w:sz w:val="24"/>
              </w:rPr>
              <w:t>pushnotagent.php</w:t>
            </w:r>
            <w:proofErr w:type="spellEnd"/>
          </w:p>
          <w:p w:rsidR="00841E56" w:rsidRPr="00D81837" w:rsidRDefault="00841E56" w:rsidP="00D81837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gramStart"/>
            <w:r w:rsidRPr="00D81837">
              <w:rPr>
                <w:i w:val="0"/>
                <w:sz w:val="24"/>
              </w:rPr>
              <w:t>both</w:t>
            </w:r>
            <w:proofErr w:type="gramEnd"/>
            <w:r w:rsidRPr="00D81837">
              <w:rPr>
                <w:i w:val="0"/>
                <w:sz w:val="24"/>
              </w:rPr>
              <w:t xml:space="preserve"> </w:t>
            </w:r>
            <w:r w:rsidR="00D81837">
              <w:rPr>
                <w:i w:val="0"/>
                <w:sz w:val="24"/>
              </w:rPr>
              <w:t xml:space="preserve">of </w:t>
            </w:r>
            <w:r w:rsidRPr="00D81837">
              <w:rPr>
                <w:i w:val="0"/>
                <w:sz w:val="24"/>
              </w:rPr>
              <w:t xml:space="preserve">these files are in </w:t>
            </w:r>
            <w:proofErr w:type="spellStart"/>
            <w:r w:rsidRPr="00D81837">
              <w:rPr>
                <w:i w:val="0"/>
                <w:sz w:val="24"/>
              </w:rPr>
              <w:t>argus</w:t>
            </w:r>
            <w:proofErr w:type="spellEnd"/>
            <w:r w:rsidRPr="00D81837">
              <w:rPr>
                <w:i w:val="0"/>
                <w:sz w:val="24"/>
              </w:rPr>
              <w:t xml:space="preserve"> root folder.</w:t>
            </w:r>
          </w:p>
          <w:p w:rsidR="00841E56" w:rsidRPr="00D81837" w:rsidRDefault="00841E56" w:rsidP="00D81837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u w:val="single"/>
              </w:rPr>
            </w:pPr>
            <w:proofErr w:type="spellStart"/>
            <w:r w:rsidRPr="00D81837">
              <w:rPr>
                <w:b/>
                <w:i w:val="0"/>
                <w:sz w:val="24"/>
                <w:u w:val="single"/>
              </w:rPr>
              <w:t>Pushnotagent.php</w:t>
            </w:r>
            <w:proofErr w:type="spellEnd"/>
            <w:r w:rsidRPr="00D81837">
              <w:rPr>
                <w:b/>
                <w:i w:val="0"/>
                <w:sz w:val="24"/>
                <w:u w:val="single"/>
              </w:rPr>
              <w:t>(code details)</w:t>
            </w:r>
          </w:p>
          <w:p w:rsidR="00D81837" w:rsidRDefault="00841E56" w:rsidP="00BD71A5">
            <w:pPr>
              <w:pStyle w:val="TipText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 xml:space="preserve">Get sensors of agent from algorithm with single condition-more condition </w:t>
            </w:r>
            <w:r w:rsidR="00D81837" w:rsidRPr="00D81837">
              <w:rPr>
                <w:i w:val="0"/>
                <w:sz w:val="24"/>
              </w:rPr>
              <w:t xml:space="preserve"> </w:t>
            </w:r>
            <w:r w:rsidRPr="00D81837">
              <w:rPr>
                <w:i w:val="0"/>
                <w:sz w:val="24"/>
              </w:rPr>
              <w:t>flag—0</w:t>
            </w:r>
          </w:p>
          <w:p w:rsidR="00D81837" w:rsidRDefault="00D81837" w:rsidP="00034BEA">
            <w:pPr>
              <w:pStyle w:val="TipText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>G</w:t>
            </w:r>
            <w:r w:rsidR="00841E56" w:rsidRPr="00D81837">
              <w:rPr>
                <w:i w:val="0"/>
                <w:sz w:val="24"/>
              </w:rPr>
              <w:t xml:space="preserve">et data from table where </w:t>
            </w:r>
            <w:proofErr w:type="spellStart"/>
            <w:r w:rsidR="00841E56" w:rsidRPr="00D81837">
              <w:rPr>
                <w:i w:val="0"/>
                <w:sz w:val="24"/>
              </w:rPr>
              <w:t>processedflag</w:t>
            </w:r>
            <w:proofErr w:type="spellEnd"/>
            <w:r w:rsidR="00841E56" w:rsidRPr="00D81837">
              <w:rPr>
                <w:i w:val="0"/>
                <w:sz w:val="24"/>
              </w:rPr>
              <w:t xml:space="preserve"> is 0.</w:t>
            </w:r>
            <w:r>
              <w:rPr>
                <w:i w:val="0"/>
                <w:sz w:val="24"/>
              </w:rPr>
              <w:t xml:space="preserve"> </w:t>
            </w:r>
            <w:r w:rsidR="00841E56" w:rsidRPr="00D81837">
              <w:rPr>
                <w:i w:val="0"/>
                <w:sz w:val="24"/>
              </w:rPr>
              <w:t>(</w:t>
            </w:r>
            <w:r w:rsidR="00841E56"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dbo_payloaderalgorithmtemp298</w:t>
            </w:r>
            <w:r w:rsidR="00841E56" w:rsidRPr="00D81837">
              <w:rPr>
                <w:i w:val="0"/>
                <w:sz w:val="24"/>
              </w:rPr>
              <w:t>)</w:t>
            </w:r>
          </w:p>
          <w:p w:rsidR="00D81837" w:rsidRDefault="00D81837" w:rsidP="000B12A2">
            <w:pPr>
              <w:pStyle w:val="TipText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>C</w:t>
            </w:r>
            <w:r w:rsidR="00841E56" w:rsidRPr="00D81837">
              <w:rPr>
                <w:i w:val="0"/>
                <w:sz w:val="24"/>
              </w:rPr>
              <w:t>ompare its value with algorithm sensor value</w:t>
            </w:r>
          </w:p>
          <w:p w:rsidR="00D81837" w:rsidRDefault="00841E56" w:rsidP="004647B7">
            <w:pPr>
              <w:pStyle w:val="TipText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lastRenderedPageBreak/>
              <w:t xml:space="preserve">If it meets condition data or message inserted into </w:t>
            </w:r>
            <w:proofErr w:type="spellStart"/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userdatamessagesagent</w:t>
            </w:r>
            <w:proofErr w:type="spellEnd"/>
            <w:r w:rsidRPr="00D81837">
              <w:rPr>
                <w:i w:val="0"/>
                <w:sz w:val="24"/>
              </w:rPr>
              <w:t xml:space="preserve"> table.</w:t>
            </w:r>
          </w:p>
          <w:p w:rsidR="00D81837" w:rsidRDefault="00D81837" w:rsidP="00841E56">
            <w:pPr>
              <w:pStyle w:val="TipText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O</w:t>
            </w:r>
            <w:r w:rsidR="00841E56" w:rsidRPr="00D81837">
              <w:rPr>
                <w:i w:val="0"/>
                <w:sz w:val="24"/>
              </w:rPr>
              <w:t xml:space="preserve">nce record is processed data deleted from this </w:t>
            </w:r>
            <w:r w:rsidR="00841E56"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dbo_payloaderalgorithmtemp298</w:t>
            </w:r>
            <w:r w:rsidR="00841E56" w:rsidRPr="00D81837">
              <w:rPr>
                <w:i w:val="0"/>
                <w:sz w:val="24"/>
              </w:rPr>
              <w:t xml:space="preserve"> table</w:t>
            </w:r>
          </w:p>
          <w:p w:rsidR="00D81837" w:rsidRDefault="00D81837" w:rsidP="00B67CC2">
            <w:pPr>
              <w:pStyle w:val="TipText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>R</w:t>
            </w:r>
            <w:r w:rsidR="00841E56" w:rsidRPr="00D81837">
              <w:rPr>
                <w:i w:val="0"/>
                <w:sz w:val="24"/>
              </w:rPr>
              <w:t xml:space="preserve">ecords which are not these agent </w:t>
            </w:r>
            <w:r w:rsidRPr="00D81837">
              <w:rPr>
                <w:i w:val="0"/>
                <w:sz w:val="24"/>
              </w:rPr>
              <w:t>it will be</w:t>
            </w:r>
            <w:r w:rsidR="00841E56" w:rsidRPr="00D81837">
              <w:rPr>
                <w:i w:val="0"/>
                <w:sz w:val="24"/>
              </w:rPr>
              <w:t xml:space="preserve"> deleted.</w:t>
            </w:r>
          </w:p>
          <w:p w:rsidR="00841E56" w:rsidRPr="00D81837" w:rsidRDefault="00841E56" w:rsidP="00B67CC2">
            <w:pPr>
              <w:pStyle w:val="TipText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>Cron job triggered for every 1 minute.</w:t>
            </w:r>
          </w:p>
          <w:p w:rsidR="00841E56" w:rsidRDefault="00841E56" w:rsidP="00841E5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Cs w:val="16"/>
                <w:shd w:val="clear" w:color="auto" w:fill="E5E5E5"/>
              </w:rPr>
            </w:pPr>
          </w:p>
          <w:p w:rsidR="00841E56" w:rsidRDefault="00841E56" w:rsidP="00D81837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Cs w:val="16"/>
                <w:shd w:val="clear" w:color="auto" w:fill="E5E5E5"/>
              </w:rPr>
            </w:pPr>
            <w:r w:rsidRPr="00D81837">
              <w:rPr>
                <w:b/>
                <w:i w:val="0"/>
                <w:sz w:val="24"/>
              </w:rPr>
              <w:t>Algorithm-More than 1 condition logic</w:t>
            </w:r>
          </w:p>
          <w:p w:rsidR="00841E56" w:rsidRPr="00D81837" w:rsidRDefault="00841E56" w:rsidP="00D81837">
            <w:pPr>
              <w:pStyle w:val="TipText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 xml:space="preserve">We are using </w:t>
            </w:r>
            <w:r w:rsidR="00D81837" w:rsidRPr="00D81837">
              <w:rPr>
                <w:i w:val="0"/>
                <w:sz w:val="24"/>
              </w:rPr>
              <w:t>Cron</w:t>
            </w:r>
            <w:r w:rsidRPr="00D81837">
              <w:rPr>
                <w:i w:val="0"/>
                <w:sz w:val="24"/>
              </w:rPr>
              <w:t xml:space="preserve"> job </w:t>
            </w:r>
            <w:r w:rsidR="00D81837">
              <w:rPr>
                <w:i w:val="0"/>
                <w:sz w:val="24"/>
              </w:rPr>
              <w:t>for</w:t>
            </w:r>
            <w:r w:rsidRPr="00D81837">
              <w:rPr>
                <w:i w:val="0"/>
                <w:sz w:val="24"/>
              </w:rPr>
              <w:t xml:space="preserve"> pushing messages in the </w:t>
            </w:r>
            <w:proofErr w:type="spellStart"/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userdatamessagesagent</w:t>
            </w:r>
            <w:proofErr w:type="spellEnd"/>
            <w:r w:rsidRPr="00D81837">
              <w:rPr>
                <w:i w:val="0"/>
                <w:sz w:val="24"/>
              </w:rPr>
              <w:t xml:space="preserve"> table of various agents.</w:t>
            </w:r>
          </w:p>
          <w:p w:rsidR="00841E56" w:rsidRDefault="00841E56" w:rsidP="00841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hd w:val="clear" w:color="auto" w:fill="E5E5E5"/>
              </w:rPr>
            </w:pPr>
            <w:r>
              <w:rPr>
                <w:shd w:val="clear" w:color="auto" w:fill="E5E5E5"/>
              </w:rPr>
              <w:br w:type="page"/>
            </w:r>
          </w:p>
          <w:p w:rsidR="00841E56" w:rsidRDefault="00841E56" w:rsidP="00D8183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55AA"/>
                <w:szCs w:val="16"/>
                <w:shd w:val="clear" w:color="auto" w:fill="E5E5E5"/>
              </w:rPr>
            </w:pPr>
            <w:r w:rsidRPr="00D81837">
              <w:rPr>
                <w:i w:val="0"/>
                <w:sz w:val="24"/>
              </w:rPr>
              <w:t xml:space="preserve">We used two </w:t>
            </w:r>
            <w:r w:rsidR="00D81837" w:rsidRPr="00D81837">
              <w:rPr>
                <w:i w:val="0"/>
                <w:sz w:val="24"/>
              </w:rPr>
              <w:t>Cron</w:t>
            </w:r>
            <w:r w:rsidRPr="00D81837">
              <w:rPr>
                <w:i w:val="0"/>
                <w:sz w:val="24"/>
              </w:rPr>
              <w:t xml:space="preserve"> job one for single condition and the second </w:t>
            </w:r>
            <w:r w:rsidR="00D81837">
              <w:rPr>
                <w:i w:val="0"/>
                <w:sz w:val="24"/>
              </w:rPr>
              <w:t>one for more than one</w:t>
            </w:r>
            <w:r w:rsidRPr="00D81837">
              <w:rPr>
                <w:i w:val="0"/>
                <w:sz w:val="24"/>
              </w:rPr>
              <w:t xml:space="preserve"> condition.</w:t>
            </w:r>
            <w:r w:rsidR="00D81837">
              <w:rPr>
                <w:i w:val="0"/>
                <w:sz w:val="24"/>
              </w:rPr>
              <w:t xml:space="preserve"> </w:t>
            </w:r>
            <w:r w:rsidRPr="00D81837">
              <w:rPr>
                <w:i w:val="0"/>
                <w:sz w:val="24"/>
              </w:rPr>
              <w:t xml:space="preserve">For push </w:t>
            </w:r>
            <w:r w:rsidR="00D81837" w:rsidRPr="00D81837">
              <w:rPr>
                <w:i w:val="0"/>
                <w:sz w:val="24"/>
              </w:rPr>
              <w:t>notification, we</w:t>
            </w:r>
            <w:r w:rsidRPr="00D81837">
              <w:rPr>
                <w:i w:val="0"/>
                <w:sz w:val="24"/>
              </w:rPr>
              <w:t xml:space="preserve"> are taking data from </w:t>
            </w:r>
            <w:proofErr w:type="spellStart"/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</w:t>
            </w:r>
            <w:proofErr w:type="spellEnd"/>
            <w:r w:rsidRPr="00D81837">
              <w:rPr>
                <w:i w:val="0"/>
                <w:sz w:val="24"/>
              </w:rPr>
              <w:t xml:space="preserve"> and stored it in each agent temporary table</w:t>
            </w:r>
            <w:r w:rsidR="00D81837">
              <w:rPr>
                <w:i w:val="0"/>
                <w:sz w:val="24"/>
              </w:rPr>
              <w:t xml:space="preserve"> </w:t>
            </w:r>
            <w:r w:rsidRPr="00D81837">
              <w:rPr>
                <w:i w:val="0"/>
                <w:sz w:val="24"/>
              </w:rPr>
              <w:t>(</w:t>
            </w:r>
            <w:proofErr w:type="spellStart"/>
            <w:r w:rsidRPr="00D81837">
              <w:rPr>
                <w:i w:val="0"/>
                <w:sz w:val="24"/>
              </w:rPr>
              <w:t>eg</w:t>
            </w:r>
            <w:proofErr w:type="spellEnd"/>
            <w:r w:rsidRPr="00D81837">
              <w:rPr>
                <w:i w:val="0"/>
                <w:sz w:val="24"/>
              </w:rPr>
              <w:t>:</w:t>
            </w:r>
            <w:r w:rsidRPr="00041547">
              <w:rPr>
                <w:rFonts w:ascii="Courier New" w:hAnsi="Courier New" w:cs="Courier New"/>
                <w:color w:val="0055AA"/>
                <w:szCs w:val="16"/>
                <w:shd w:val="clear" w:color="auto" w:fill="E5E5E5"/>
              </w:rPr>
              <w:t xml:space="preserve"> </w:t>
            </w:r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dbo_payloaderalgorithmtempandor298</w:t>
            </w:r>
            <w:r w:rsidRPr="00D81837">
              <w:rPr>
                <w:i w:val="0"/>
                <w:sz w:val="24"/>
              </w:rPr>
              <w:t>).298-agentid.</w:t>
            </w:r>
          </w:p>
          <w:p w:rsidR="00841E56" w:rsidRPr="00D81837" w:rsidRDefault="00841E56" w:rsidP="00841E5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 xml:space="preserve">From this table </w:t>
            </w:r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dbo_payloaderalgorithmtempandor298</w:t>
            </w:r>
            <w:r w:rsidRPr="00D81837">
              <w:rPr>
                <w:i w:val="0"/>
                <w:sz w:val="24"/>
              </w:rPr>
              <w:t xml:space="preserve">-program will take data for </w:t>
            </w:r>
            <w:r w:rsidR="00D81837" w:rsidRPr="00D81837">
              <w:rPr>
                <w:i w:val="0"/>
                <w:sz w:val="24"/>
              </w:rPr>
              <w:t>processing</w:t>
            </w:r>
            <w:r w:rsidRPr="00D81837">
              <w:rPr>
                <w:i w:val="0"/>
                <w:sz w:val="24"/>
              </w:rPr>
              <w:t>.</w:t>
            </w:r>
          </w:p>
          <w:p w:rsidR="00841E56" w:rsidRPr="00D81837" w:rsidRDefault="00841E56" w:rsidP="00D81837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 xml:space="preserve">Cron job, for fetching data from </w:t>
            </w:r>
            <w:proofErr w:type="spellStart"/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</w:t>
            </w:r>
            <w:proofErr w:type="spellEnd"/>
            <w:r w:rsidRPr="00D81837">
              <w:rPr>
                <w:i w:val="0"/>
                <w:sz w:val="24"/>
              </w:rPr>
              <w:t xml:space="preserve"> to </w:t>
            </w:r>
            <w:r w:rsidRPr="00D81837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dbo_payloaderalgorithmtempandor298</w:t>
            </w:r>
            <w:r w:rsidRPr="00D81837">
              <w:rPr>
                <w:i w:val="0"/>
                <w:sz w:val="24"/>
              </w:rPr>
              <w:t xml:space="preserve"> is</w:t>
            </w:r>
            <w:r w:rsidR="00D81837">
              <w:rPr>
                <w:i w:val="0"/>
                <w:sz w:val="24"/>
              </w:rPr>
              <w:t xml:space="preserve"> </w:t>
            </w:r>
            <w:proofErr w:type="spellStart"/>
            <w:r w:rsidRPr="00D81837">
              <w:rPr>
                <w:i w:val="0"/>
                <w:sz w:val="24"/>
              </w:rPr>
              <w:t>pushallagent.php</w:t>
            </w:r>
            <w:proofErr w:type="spellEnd"/>
            <w:r w:rsidRPr="00D81837">
              <w:rPr>
                <w:i w:val="0"/>
                <w:sz w:val="24"/>
              </w:rPr>
              <w:t xml:space="preserve"> and more than 1 condition </w:t>
            </w:r>
            <w:r w:rsidR="009F107E" w:rsidRPr="00D81837">
              <w:rPr>
                <w:i w:val="0"/>
                <w:sz w:val="24"/>
              </w:rPr>
              <w:t>algorithm</w:t>
            </w:r>
            <w:r w:rsidRPr="00D81837">
              <w:rPr>
                <w:i w:val="0"/>
                <w:sz w:val="24"/>
              </w:rPr>
              <w:t xml:space="preserve"> program is </w:t>
            </w:r>
            <w:proofErr w:type="spellStart"/>
            <w:r w:rsidRPr="00D81837">
              <w:rPr>
                <w:i w:val="0"/>
                <w:sz w:val="24"/>
              </w:rPr>
              <w:t>pushnotmsgagent.php</w:t>
            </w:r>
            <w:proofErr w:type="spellEnd"/>
          </w:p>
          <w:p w:rsidR="00841E56" w:rsidRPr="00D81837" w:rsidRDefault="009F107E" w:rsidP="00841E5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81837">
              <w:rPr>
                <w:i w:val="0"/>
                <w:sz w:val="24"/>
              </w:rPr>
              <w:t>B</w:t>
            </w:r>
            <w:r w:rsidR="00841E56" w:rsidRPr="00D81837">
              <w:rPr>
                <w:i w:val="0"/>
                <w:sz w:val="24"/>
              </w:rPr>
              <w:t>oth</w:t>
            </w:r>
            <w:r>
              <w:rPr>
                <w:i w:val="0"/>
                <w:sz w:val="24"/>
              </w:rPr>
              <w:t xml:space="preserve"> of</w:t>
            </w:r>
            <w:r w:rsidR="00841E56" w:rsidRPr="00D81837">
              <w:rPr>
                <w:i w:val="0"/>
                <w:sz w:val="24"/>
              </w:rPr>
              <w:t xml:space="preserve"> these files are in </w:t>
            </w:r>
            <w:proofErr w:type="spellStart"/>
            <w:r w:rsidR="00841E56" w:rsidRPr="00D81837">
              <w:rPr>
                <w:i w:val="0"/>
                <w:sz w:val="24"/>
              </w:rPr>
              <w:t>argus</w:t>
            </w:r>
            <w:proofErr w:type="spellEnd"/>
            <w:r w:rsidR="00841E56" w:rsidRPr="00D81837">
              <w:rPr>
                <w:i w:val="0"/>
                <w:sz w:val="24"/>
              </w:rPr>
              <w:t xml:space="preserve"> root folder.</w:t>
            </w:r>
          </w:p>
          <w:p w:rsidR="00841E56" w:rsidRPr="009F107E" w:rsidRDefault="00841E56" w:rsidP="00841E5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u w:val="single"/>
              </w:rPr>
            </w:pPr>
            <w:proofErr w:type="spellStart"/>
            <w:r w:rsidRPr="009F107E">
              <w:rPr>
                <w:b/>
                <w:i w:val="0"/>
                <w:sz w:val="24"/>
                <w:u w:val="single"/>
              </w:rPr>
              <w:t>Pushnotmsgagent.php</w:t>
            </w:r>
            <w:proofErr w:type="spellEnd"/>
            <w:r w:rsidRPr="009F107E">
              <w:rPr>
                <w:b/>
                <w:i w:val="0"/>
                <w:sz w:val="24"/>
                <w:u w:val="single"/>
              </w:rPr>
              <w:t>(code details)</w:t>
            </w:r>
          </w:p>
          <w:p w:rsidR="009F107E" w:rsidRDefault="00841E56" w:rsidP="00841E56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>Get sensors of agent from algorithm with more condition flag—1</w:t>
            </w:r>
          </w:p>
          <w:p w:rsidR="009F107E" w:rsidRDefault="009F107E" w:rsidP="00680271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>G</w:t>
            </w:r>
            <w:r w:rsidR="00841E56" w:rsidRPr="009F107E">
              <w:rPr>
                <w:i w:val="0"/>
                <w:sz w:val="24"/>
              </w:rPr>
              <w:t xml:space="preserve">et data from table where </w:t>
            </w:r>
            <w:proofErr w:type="spellStart"/>
            <w:r w:rsidR="00841E56" w:rsidRPr="009F107E">
              <w:rPr>
                <w:i w:val="0"/>
                <w:sz w:val="24"/>
              </w:rPr>
              <w:t>processedflagall</w:t>
            </w:r>
            <w:proofErr w:type="spellEnd"/>
            <w:r w:rsidR="00841E56" w:rsidRPr="009F107E">
              <w:rPr>
                <w:i w:val="0"/>
                <w:sz w:val="24"/>
              </w:rPr>
              <w:t xml:space="preserve"> is 0.</w:t>
            </w:r>
            <w:r w:rsidRPr="009F107E">
              <w:rPr>
                <w:i w:val="0"/>
                <w:sz w:val="24"/>
              </w:rPr>
              <w:t xml:space="preserve"> </w:t>
            </w:r>
            <w:r w:rsidR="00841E56" w:rsidRPr="009F107E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(dbo_payloaderalgorithmtempandor298</w:t>
            </w:r>
            <w:r w:rsidR="00841E56" w:rsidRPr="009F107E">
              <w:rPr>
                <w:i w:val="0"/>
                <w:sz w:val="24"/>
              </w:rPr>
              <w:t>)</w:t>
            </w:r>
            <w:r w:rsidRPr="009F107E">
              <w:rPr>
                <w:i w:val="0"/>
                <w:sz w:val="24"/>
              </w:rPr>
              <w:t>.</w:t>
            </w:r>
          </w:p>
          <w:p w:rsidR="009F107E" w:rsidRDefault="009F107E" w:rsidP="00B404CB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>C</w:t>
            </w:r>
            <w:r w:rsidR="00841E56" w:rsidRPr="009F107E">
              <w:rPr>
                <w:i w:val="0"/>
                <w:sz w:val="24"/>
              </w:rPr>
              <w:t xml:space="preserve">ompare its value with algorithm sensor </w:t>
            </w:r>
            <w:r w:rsidRPr="009F107E">
              <w:rPr>
                <w:i w:val="0"/>
                <w:sz w:val="24"/>
              </w:rPr>
              <w:t>value</w:t>
            </w:r>
          </w:p>
          <w:p w:rsidR="009F107E" w:rsidRDefault="00841E56" w:rsidP="00F87CB6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 xml:space="preserve">If it meets condition, data or message inserted into </w:t>
            </w:r>
            <w:proofErr w:type="spellStart"/>
            <w:r w:rsidRPr="009F107E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userdatamessagesagent</w:t>
            </w:r>
            <w:proofErr w:type="spellEnd"/>
            <w:r w:rsidRPr="009F107E">
              <w:rPr>
                <w:i w:val="0"/>
                <w:sz w:val="24"/>
              </w:rPr>
              <w:t xml:space="preserve"> table.</w:t>
            </w:r>
          </w:p>
          <w:p w:rsidR="009F107E" w:rsidRDefault="009F107E" w:rsidP="000E29EA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>O</w:t>
            </w:r>
            <w:r w:rsidR="00841E56" w:rsidRPr="009F107E">
              <w:rPr>
                <w:i w:val="0"/>
                <w:sz w:val="24"/>
              </w:rPr>
              <w:t>nce</w:t>
            </w:r>
            <w:r w:rsidRPr="009F107E">
              <w:rPr>
                <w:i w:val="0"/>
                <w:sz w:val="24"/>
              </w:rPr>
              <w:t xml:space="preserve"> the</w:t>
            </w:r>
            <w:r w:rsidR="00841E56" w:rsidRPr="009F107E">
              <w:rPr>
                <w:i w:val="0"/>
                <w:sz w:val="24"/>
              </w:rPr>
              <w:t xml:space="preserve"> </w:t>
            </w:r>
            <w:r w:rsidRPr="009F107E">
              <w:rPr>
                <w:i w:val="0"/>
                <w:sz w:val="24"/>
              </w:rPr>
              <w:t>record processed</w:t>
            </w:r>
            <w:r w:rsidR="00841E56" w:rsidRPr="009F107E">
              <w:rPr>
                <w:i w:val="0"/>
                <w:sz w:val="24"/>
              </w:rPr>
              <w:t xml:space="preserve"> </w:t>
            </w:r>
            <w:r w:rsidRPr="009F107E">
              <w:rPr>
                <w:i w:val="0"/>
                <w:sz w:val="24"/>
              </w:rPr>
              <w:t xml:space="preserve">then the </w:t>
            </w:r>
            <w:r w:rsidR="00841E56" w:rsidRPr="009F107E">
              <w:rPr>
                <w:i w:val="0"/>
                <w:sz w:val="24"/>
              </w:rPr>
              <w:t xml:space="preserve">data deleted from this </w:t>
            </w:r>
            <w:r w:rsidR="000E29EA" w:rsidRPr="000E29EA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dbo_payloaderalgorithmtemp</w:t>
            </w:r>
            <w:r w:rsidR="000E29EA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andor</w:t>
            </w:r>
            <w:r w:rsidR="000E29EA" w:rsidRPr="000E29EA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 xml:space="preserve">298 </w:t>
            </w:r>
            <w:r w:rsidR="00841E56" w:rsidRPr="009F107E">
              <w:rPr>
                <w:i w:val="0"/>
                <w:sz w:val="24"/>
              </w:rPr>
              <w:t>table</w:t>
            </w:r>
            <w:r w:rsidRPr="009F107E">
              <w:rPr>
                <w:i w:val="0"/>
                <w:sz w:val="24"/>
              </w:rPr>
              <w:t>.</w:t>
            </w:r>
          </w:p>
          <w:p w:rsidR="009F107E" w:rsidRDefault="009F107E" w:rsidP="00D26A1F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>Also</w:t>
            </w:r>
            <w:r w:rsidR="00841E56" w:rsidRPr="009F107E">
              <w:rPr>
                <w:i w:val="0"/>
                <w:sz w:val="24"/>
              </w:rPr>
              <w:t xml:space="preserve"> records which are not these agent also deleted.</w:t>
            </w:r>
          </w:p>
          <w:p w:rsidR="00841E56" w:rsidRDefault="009F107E" w:rsidP="009F107E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07E">
              <w:rPr>
                <w:i w:val="0"/>
                <w:sz w:val="24"/>
              </w:rPr>
              <w:lastRenderedPageBreak/>
              <w:t>Cron</w:t>
            </w:r>
            <w:r w:rsidR="00841E56" w:rsidRPr="009F107E">
              <w:rPr>
                <w:i w:val="0"/>
                <w:sz w:val="24"/>
              </w:rPr>
              <w:t xml:space="preserve"> job triggered for every 1 minute.</w:t>
            </w:r>
          </w:p>
        </w:tc>
      </w:tr>
      <w:tr w:rsidR="00B10D43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10D43" w:rsidRDefault="00B10D43" w:rsidP="007664E8">
            <w:pPr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:rsidR="00B10D43" w:rsidRPr="00672E0F" w:rsidRDefault="00B10D43" w:rsidP="00B10D4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</w:p>
        </w:tc>
      </w:tr>
    </w:tbl>
    <w:p w:rsidR="003312ED" w:rsidRDefault="003312ED"/>
    <w:p w:rsidR="003312ED" w:rsidRDefault="009F107E" w:rsidP="009F107E">
      <w:pPr>
        <w:pStyle w:val="Heading2"/>
      </w:pPr>
      <w:r w:rsidRPr="009F107E">
        <w:t>Cron Jobs Used in Argus.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9F107E" w:rsidRDefault="005D4DC9" w:rsidP="007664E8">
            <w:pPr>
              <w:rPr>
                <w:iCs/>
                <w:color w:val="595959" w:themeColor="text1" w:themeTint="A6"/>
                <w:sz w:val="24"/>
              </w:rPr>
            </w:pPr>
            <w:r w:rsidRPr="009F107E">
              <w:rPr>
                <w:iCs/>
                <w:noProof/>
                <w:color w:val="595959" w:themeColor="text1" w:themeTint="A6"/>
                <w:sz w:val="24"/>
                <w:lang w:eastAsia="en-US"/>
              </w:rPr>
              <mc:AlternateContent>
                <mc:Choice Requires="wpg">
                  <w:drawing>
                    <wp:inline distT="0" distB="0" distL="0" distR="0" wp14:anchorId="75DCDA1C" wp14:editId="34A86918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F213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4tUMIA&#10;AADbAAAADwAAAGRycy9kb3ducmV2LnhtbESPQYvCMBSE74L/ITxhb5rqiko1igiCsLC4VQ/eHs2z&#10;LTYvoYm1++83grDHYWa+YVabztSipcZXlhWMRwkI4tzqigsF59N+uADhA7LG2jIp+CUPm3W/t8JU&#10;2yf/UJuFQkQI+xQVlCG4VEqfl2TQj6wjjt7NNgZDlE0hdYPPCDe1nCTJTBqsOC6U6GhXUn7PHkbB&#10;F37zGdtbJRfz4yRxVF+n7qLUx6DbLkEE6sJ/+N0+aAWzT3h9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i1QwgAAANsAAAAPAAAAAAAAAAAAAAAAAJgCAABkcnMvZG93&#10;bnJldi54bWxQSwUGAAAAAAQABAD1AAAAhwM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07355" w:rsidRPr="00E07355" w:rsidRDefault="009F107E" w:rsidP="009F107E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E07355">
              <w:rPr>
                <w:b/>
                <w:i w:val="0"/>
                <w:sz w:val="24"/>
              </w:rPr>
              <w:t xml:space="preserve">Push Notification Single- </w:t>
            </w:r>
          </w:p>
          <w:p w:rsidR="00E07355" w:rsidRDefault="009F107E" w:rsidP="00E07355">
            <w:pPr>
              <w:pStyle w:val="TipText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9F107E">
              <w:rPr>
                <w:i w:val="0"/>
                <w:sz w:val="24"/>
              </w:rPr>
              <w:t>pushsingleagent.php</w:t>
            </w:r>
            <w:proofErr w:type="spellEnd"/>
          </w:p>
          <w:p w:rsidR="009F107E" w:rsidRPr="009F107E" w:rsidRDefault="009F107E" w:rsidP="00E07355">
            <w:pPr>
              <w:pStyle w:val="TipText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9F107E">
              <w:rPr>
                <w:i w:val="0"/>
                <w:sz w:val="24"/>
              </w:rPr>
              <w:t>pushnotagent.php</w:t>
            </w:r>
            <w:proofErr w:type="spellEnd"/>
          </w:p>
          <w:p w:rsidR="00E07355" w:rsidRPr="00E07355" w:rsidRDefault="009F107E" w:rsidP="00E07355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E07355">
              <w:rPr>
                <w:b/>
                <w:i w:val="0"/>
                <w:sz w:val="24"/>
              </w:rPr>
              <w:t>Push Not</w:t>
            </w:r>
            <w:r w:rsidR="00E07355">
              <w:rPr>
                <w:b/>
                <w:i w:val="0"/>
                <w:sz w:val="24"/>
              </w:rPr>
              <w:t>ification More than 1 Condition</w:t>
            </w:r>
          </w:p>
          <w:p w:rsidR="00E07355" w:rsidRDefault="00E07355" w:rsidP="00E07355">
            <w:pPr>
              <w:pStyle w:val="TipText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>
              <w:rPr>
                <w:i w:val="0"/>
                <w:sz w:val="24"/>
              </w:rPr>
              <w:t>pushallagent.php</w:t>
            </w:r>
            <w:proofErr w:type="spellEnd"/>
          </w:p>
          <w:p w:rsidR="009F107E" w:rsidRPr="009F107E" w:rsidRDefault="009F107E" w:rsidP="00E07355">
            <w:pPr>
              <w:pStyle w:val="TipText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9F107E">
              <w:rPr>
                <w:i w:val="0"/>
                <w:sz w:val="24"/>
              </w:rPr>
              <w:t>pushnotmsgagent.php</w:t>
            </w:r>
            <w:proofErr w:type="spellEnd"/>
          </w:p>
          <w:p w:rsidR="00E07355" w:rsidRDefault="009F107E" w:rsidP="00E07355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>To r</w:t>
            </w:r>
            <w:r w:rsidR="00E07355">
              <w:rPr>
                <w:i w:val="0"/>
                <w:sz w:val="24"/>
              </w:rPr>
              <w:t>eset the logout status of users:</w:t>
            </w:r>
          </w:p>
          <w:p w:rsidR="00E07355" w:rsidRDefault="00E07355" w:rsidP="009F107E">
            <w:pPr>
              <w:pStyle w:val="TipText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9F107E">
              <w:rPr>
                <w:i w:val="0"/>
                <w:sz w:val="24"/>
              </w:rPr>
              <w:t>If</w:t>
            </w:r>
            <w:r>
              <w:rPr>
                <w:i w:val="0"/>
                <w:sz w:val="24"/>
              </w:rPr>
              <w:t xml:space="preserve"> users are idle or </w:t>
            </w:r>
            <w:r w:rsidR="009F107E" w:rsidRPr="009F107E">
              <w:rPr>
                <w:i w:val="0"/>
                <w:sz w:val="24"/>
              </w:rPr>
              <w:t>closed the applicat</w:t>
            </w:r>
            <w:r>
              <w:rPr>
                <w:i w:val="0"/>
                <w:sz w:val="24"/>
              </w:rPr>
              <w:t xml:space="preserve">ion without clicking logout then </w:t>
            </w:r>
            <w:r w:rsidRPr="009F107E">
              <w:rPr>
                <w:i w:val="0"/>
                <w:sz w:val="24"/>
              </w:rPr>
              <w:t>Cron</w:t>
            </w:r>
            <w:r>
              <w:rPr>
                <w:i w:val="0"/>
                <w:sz w:val="24"/>
              </w:rPr>
              <w:t xml:space="preserve"> </w:t>
            </w:r>
            <w:proofErr w:type="gramStart"/>
            <w:r>
              <w:rPr>
                <w:i w:val="0"/>
                <w:sz w:val="24"/>
              </w:rPr>
              <w:t xml:space="preserve">job </w:t>
            </w:r>
            <w:r w:rsidR="009F107E" w:rsidRPr="009F107E">
              <w:rPr>
                <w:i w:val="0"/>
                <w:sz w:val="24"/>
              </w:rPr>
              <w:t xml:space="preserve"> reset</w:t>
            </w:r>
            <w:proofErr w:type="gramEnd"/>
            <w:r w:rsidR="009F107E" w:rsidRPr="009F107E">
              <w:rPr>
                <w:i w:val="0"/>
                <w:sz w:val="24"/>
              </w:rPr>
              <w:t xml:space="preserve"> </w:t>
            </w:r>
            <w:proofErr w:type="spellStart"/>
            <w:r w:rsidR="009F107E" w:rsidRPr="009F107E">
              <w:rPr>
                <w:i w:val="0"/>
                <w:sz w:val="24"/>
              </w:rPr>
              <w:t>loginstatus</w:t>
            </w:r>
            <w:proofErr w:type="spellEnd"/>
            <w:r w:rsidR="009F107E" w:rsidRPr="009F107E">
              <w:rPr>
                <w:i w:val="0"/>
                <w:sz w:val="24"/>
              </w:rPr>
              <w:t xml:space="preserve"> to 0 -</w:t>
            </w:r>
            <w:proofErr w:type="spellStart"/>
            <w:r w:rsidR="009F107E" w:rsidRPr="009F107E">
              <w:rPr>
                <w:i w:val="0"/>
                <w:sz w:val="24"/>
              </w:rPr>
              <w:t>sesexpnew.php</w:t>
            </w:r>
            <w:proofErr w:type="spellEnd"/>
            <w:r w:rsidR="009F107E" w:rsidRPr="009F107E">
              <w:rPr>
                <w:i w:val="0"/>
                <w:sz w:val="24"/>
              </w:rPr>
              <w:t>.</w:t>
            </w:r>
          </w:p>
          <w:p w:rsidR="00E07355" w:rsidRDefault="009F107E" w:rsidP="009C3B4A">
            <w:pPr>
              <w:pStyle w:val="TipText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E07355">
              <w:rPr>
                <w:b/>
                <w:i w:val="0"/>
                <w:sz w:val="24"/>
              </w:rPr>
              <w:t>sensor.php</w:t>
            </w:r>
            <w:proofErr w:type="spellEnd"/>
            <w:r w:rsidR="00E07355" w:rsidRPr="00E07355">
              <w:rPr>
                <w:i w:val="0"/>
                <w:sz w:val="24"/>
              </w:rPr>
              <w:t xml:space="preserve"> </w:t>
            </w:r>
            <w:r w:rsidRPr="00E07355">
              <w:rPr>
                <w:i w:val="0"/>
                <w:sz w:val="24"/>
              </w:rPr>
              <w:t>-</w:t>
            </w:r>
            <w:r w:rsidR="00E07355" w:rsidRPr="00E07355">
              <w:rPr>
                <w:i w:val="0"/>
                <w:sz w:val="24"/>
              </w:rPr>
              <w:t xml:space="preserve"> </w:t>
            </w:r>
            <w:r w:rsidRPr="00E07355">
              <w:rPr>
                <w:i w:val="0"/>
                <w:sz w:val="24"/>
              </w:rPr>
              <w:t xml:space="preserve">to fetch new sensors from </w:t>
            </w:r>
            <w:proofErr w:type="spellStart"/>
            <w:r w:rsidRPr="00E07355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</w:t>
            </w:r>
            <w:proofErr w:type="spellEnd"/>
            <w:r w:rsidRPr="00E07355">
              <w:rPr>
                <w:i w:val="0"/>
                <w:sz w:val="24"/>
              </w:rPr>
              <w:t xml:space="preserve"> and storing in </w:t>
            </w:r>
            <w:proofErr w:type="spellStart"/>
            <w:r w:rsidRPr="00E07355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sensordata</w:t>
            </w:r>
            <w:proofErr w:type="spellEnd"/>
            <w:r w:rsidR="00E07355" w:rsidRPr="00E07355">
              <w:rPr>
                <w:i w:val="0"/>
                <w:sz w:val="24"/>
              </w:rPr>
              <w:t xml:space="preserve"> </w:t>
            </w:r>
            <w:r w:rsidRPr="00E07355">
              <w:rPr>
                <w:i w:val="0"/>
                <w:sz w:val="24"/>
              </w:rPr>
              <w:t>(master table)-for populating in sensor dropdowns.</w:t>
            </w:r>
          </w:p>
          <w:p w:rsidR="005D4DC9" w:rsidRPr="009F107E" w:rsidRDefault="009F107E" w:rsidP="00DE3BEA">
            <w:pPr>
              <w:pStyle w:val="TipText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proofErr w:type="spellStart"/>
            <w:r w:rsidRPr="00DE3BEA">
              <w:rPr>
                <w:b/>
                <w:i w:val="0"/>
                <w:sz w:val="24"/>
              </w:rPr>
              <w:t>hub.php</w:t>
            </w:r>
            <w:proofErr w:type="spellEnd"/>
            <w:r w:rsidRPr="00DE3BEA">
              <w:rPr>
                <w:b/>
                <w:i w:val="0"/>
                <w:sz w:val="24"/>
              </w:rPr>
              <w:t>-</w:t>
            </w:r>
            <w:r w:rsidR="00E07355" w:rsidRPr="00DE3BEA">
              <w:rPr>
                <w:b/>
                <w:i w:val="0"/>
                <w:sz w:val="24"/>
              </w:rPr>
              <w:t xml:space="preserve"> </w:t>
            </w:r>
            <w:r w:rsidRPr="00DE3BEA">
              <w:rPr>
                <w:i w:val="0"/>
                <w:sz w:val="24"/>
              </w:rPr>
              <w:t xml:space="preserve">to fetch new hubs from </w:t>
            </w:r>
            <w:proofErr w:type="spellStart"/>
            <w:r w:rsidRPr="00DE3BEA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dbo_payloader</w:t>
            </w:r>
            <w:proofErr w:type="spellEnd"/>
            <w:r w:rsidRPr="00DE3BEA">
              <w:rPr>
                <w:i w:val="0"/>
                <w:sz w:val="24"/>
              </w:rPr>
              <w:t xml:space="preserve"> and storing in </w:t>
            </w:r>
            <w:proofErr w:type="spellStart"/>
            <w:r w:rsidRPr="00DE3BEA">
              <w:rPr>
                <w:rFonts w:ascii="Courier New" w:hAnsi="Courier New" w:cs="Courier New"/>
                <w:b/>
                <w:i w:val="0"/>
                <w:iCs w:val="0"/>
                <w:color w:val="0055AA"/>
                <w:sz w:val="28"/>
                <w:szCs w:val="16"/>
                <w:shd w:val="clear" w:color="auto" w:fill="E5E5E5"/>
              </w:rPr>
              <w:t>hubdata</w:t>
            </w:r>
            <w:proofErr w:type="spellEnd"/>
            <w:r w:rsidRPr="00DE3BEA">
              <w:rPr>
                <w:i w:val="0"/>
                <w:sz w:val="24"/>
              </w:rPr>
              <w:t>(master table)-for populating in hub dropdowns</w:t>
            </w:r>
          </w:p>
        </w:tc>
      </w:tr>
      <w:tr w:rsidR="00E07355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07355" w:rsidRPr="009F107E" w:rsidRDefault="00E07355" w:rsidP="007664E8">
            <w:pPr>
              <w:rPr>
                <w:iCs/>
                <w:color w:val="595959" w:themeColor="text1" w:themeTint="A6"/>
                <w:sz w:val="24"/>
              </w:rPr>
            </w:pPr>
          </w:p>
        </w:tc>
        <w:tc>
          <w:tcPr>
            <w:tcW w:w="4692" w:type="pct"/>
          </w:tcPr>
          <w:p w:rsidR="00E07355" w:rsidRPr="009F107E" w:rsidRDefault="00E07355" w:rsidP="00DE3BE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</w:p>
        </w:tc>
      </w:tr>
    </w:tbl>
    <w:p w:rsidR="003312ED" w:rsidRDefault="003312ED"/>
    <w:p w:rsidR="003312ED" w:rsidRDefault="00DE3BEA" w:rsidP="00DE3BEA">
      <w:pPr>
        <w:pStyle w:val="Heading2"/>
      </w:pPr>
      <w:r w:rsidRPr="00DE3BEA">
        <w:t>Python File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140AFF" wp14:editId="3EDFB277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115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OyMMA&#10;AADbAAAADwAAAGRycy9kb3ducmV2LnhtbESPwWrDMBBE74H8g9hAb7FcUxzjRgmlUCgUSpo4h9wW&#10;a2ObWithqbb791WgkOMwM2+Y7X42vRhp8J1lBY9JCoK4trrjRkF1elsXIHxA1thbJgW/5GG/Wy62&#10;WGo78ReNx9CICGFfooI2BFdK6euWDPrEOuLoXe1gMEQ5NFIPOEW46WWWprk02HFcaNHRa0v19/HH&#10;KPjAT65wvHay2Byy1FF/eXJnpR5W88sziEBzuIf/2+9aQZ7D7U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mOyMMAAADbAAAADwAAAAAAAAAAAAAAAACYAgAAZHJzL2Rv&#10;d25yZXYueG1sUEsFBgAAAAAEAAQA9QAAAIgD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HXsIA&#10;AADbAAAADwAAAGRycy9kb3ducmV2LnhtbESPT4vCMBTE7wt+h/AEb2uqByvVKCIIepD17/3ZPNtq&#10;81KbqN399BtB8DjMzG+Y8bQxpXhQ7QrLCnrdCARxanXBmYLDfvE9BOE8ssbSMin4JQfTSetrjIm2&#10;T97SY+czESDsElSQe18lUro0J4Ouayvi4J1tbdAHWWdS1/gMcFPKfhQNpMGCw0KOFc1zSq+7u1Hw&#10;c7KXv/1tk5XHVXWwep3Gm3ioVKfdzEYgPDX+E363l1rBIIbXl/AD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Ade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DE3BEA" w:rsidRDefault="00DE3BEA" w:rsidP="00DE3BEA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Python is using for </w:t>
            </w:r>
            <w:r w:rsidRPr="00DE3BEA">
              <w:rPr>
                <w:i w:val="0"/>
                <w:sz w:val="24"/>
              </w:rPr>
              <w:t xml:space="preserve">Mosquito </w:t>
            </w:r>
            <w:r>
              <w:rPr>
                <w:i w:val="0"/>
                <w:sz w:val="24"/>
              </w:rPr>
              <w:t xml:space="preserve">data </w:t>
            </w:r>
            <w:r w:rsidRPr="00DE3BEA">
              <w:rPr>
                <w:i w:val="0"/>
                <w:sz w:val="24"/>
              </w:rPr>
              <w:t xml:space="preserve">to insert data into </w:t>
            </w:r>
            <w:proofErr w:type="spellStart"/>
            <w:r w:rsidRPr="00DE3BEA">
              <w:rPr>
                <w:i w:val="0"/>
                <w:sz w:val="24"/>
              </w:rPr>
              <w:t>dbo_payloader</w:t>
            </w:r>
            <w:proofErr w:type="spellEnd"/>
            <w:r w:rsidRPr="00DE3BEA">
              <w:rPr>
                <w:i w:val="0"/>
                <w:sz w:val="24"/>
              </w:rPr>
              <w:t xml:space="preserve"> table.</w:t>
            </w:r>
          </w:p>
          <w:p w:rsidR="00DE3BEA" w:rsidRPr="00DE3BEA" w:rsidRDefault="00DE3BEA" w:rsidP="00DE3BEA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DE3BEA">
              <w:rPr>
                <w:b/>
                <w:i w:val="0"/>
                <w:sz w:val="24"/>
              </w:rPr>
              <w:t>Python File</w:t>
            </w:r>
            <w:r w:rsidRPr="00DE3BEA">
              <w:rPr>
                <w:i w:val="0"/>
                <w:sz w:val="24"/>
              </w:rPr>
              <w:t>- mqtt-db.py</w:t>
            </w:r>
          </w:p>
          <w:p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/>
    <w:p w:rsidR="003312ED" w:rsidRDefault="00DE3BEA" w:rsidP="00704472">
      <w:pPr>
        <w:pStyle w:val="Heading2"/>
      </w:pPr>
      <w:r>
        <w:lastRenderedPageBreak/>
        <w:t>To Run Source Code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195"/>
        <w:gridCol w:w="9165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4191EED" wp14:editId="22C41482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1BFFE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ausIA&#10;AADbAAAADwAAAGRycy9kb3ducmV2LnhtbESPT4vCMBTE74LfITzBm6aK+KcaRRYWFhZEqx68PZpn&#10;W2xeQpOt3W9vhIU9DjPzG2az60wtWmp8ZVnBZJyAIM6trrhQcDl/jpYgfEDWWFsmBb/kYbft9zaY&#10;avvkE7VZKESEsE9RQRmCS6X0eUkG/dg64ujdbWMwRNkUUjf4jHBTy2mSzKXBiuNCiY4+Ssof2Y9R&#10;8I0HvmB7r+RycZwmjurbzF2VGg66/RpEoC78h//aX1rBfAXv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hq6wgAAANsAAAAPAAAAAAAAAAAAAAAAAJgCAABkcnMvZG93&#10;bnJldi54bWxQSwUGAAAAAAQABAD1AAAAhwM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J98AA&#10;AADbAAAADwAAAGRycy9kb3ducmV2LnhtbERPy4rCMBTdC/MP4Q6403RcWOmYlmFgQBfic/bX5tpW&#10;m5vaRK1+vVkILg/nPc06U4srta6yrOBrGIEgzq2uuFCw2/4NJiCcR9ZYWyYFd3KQpR+9KSba3nhN&#10;140vRAhhl6CC0vsmkdLlJRl0Q9sQB+5gW4M+wLaQusVbCDe1HEXRWBqsODSU2NBvSflpczEKlnt7&#10;fGzPq6L+nzc7qxd5vIonSvU/u59vEJ46/xa/3DOtIA7rw5f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QJ98AAAADbAAAADwAAAAAAAAAAAAAAAACYAgAAZHJzL2Rvd25y&#10;ZXYueG1sUEsFBgAAAAAEAAQA9QAAAIU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DE3BEA" w:rsidRDefault="006819CE" w:rsidP="00DE3BE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Source code has itself developer guide lines.</w:t>
            </w:r>
          </w:p>
          <w:p w:rsidR="00DE3BEA" w:rsidRPr="00AD3B08" w:rsidRDefault="00AD3B08" w:rsidP="00DE3BE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AD3B08">
              <w:rPr>
                <w:b/>
                <w:i w:val="0"/>
                <w:sz w:val="24"/>
              </w:rPr>
              <w:t>Configuration Instruction:</w:t>
            </w:r>
          </w:p>
          <w:p w:rsidR="00AD3B08" w:rsidRP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AD3B08">
              <w:rPr>
                <w:i w:val="0"/>
                <w:sz w:val="24"/>
              </w:rPr>
              <w:t xml:space="preserve">1. </w:t>
            </w:r>
            <w:r w:rsidR="00A8534E">
              <w:rPr>
                <w:i w:val="0"/>
                <w:sz w:val="24"/>
              </w:rPr>
              <w:t xml:space="preserve">Install </w:t>
            </w:r>
            <w:r w:rsidRPr="00AD3B08">
              <w:rPr>
                <w:i w:val="0"/>
                <w:sz w:val="24"/>
              </w:rPr>
              <w:t>Operating system</w:t>
            </w:r>
            <w:r w:rsidRPr="00AD3B08">
              <w:rPr>
                <w:i w:val="0"/>
                <w:sz w:val="24"/>
              </w:rPr>
              <w:tab/>
              <w:t>Ubuntu Linux 16.04.6</w:t>
            </w:r>
          </w:p>
          <w:p w:rsid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AD3B08">
              <w:rPr>
                <w:i w:val="0"/>
                <w:sz w:val="24"/>
              </w:rPr>
              <w:t xml:space="preserve">2. </w:t>
            </w:r>
            <w:r w:rsidR="00A8534E">
              <w:rPr>
                <w:i w:val="0"/>
                <w:sz w:val="24"/>
              </w:rPr>
              <w:t xml:space="preserve">Install </w:t>
            </w:r>
            <w:r w:rsidRPr="00AD3B08">
              <w:rPr>
                <w:i w:val="0"/>
                <w:sz w:val="24"/>
              </w:rPr>
              <w:t>Apache version 2.4.43</w:t>
            </w:r>
          </w:p>
          <w:p w:rsidR="00165344" w:rsidRPr="00165344" w:rsidRDefault="00165344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   See the document : </w:t>
            </w:r>
            <w:r w:rsidRPr="00165344">
              <w:rPr>
                <w:i w:val="0"/>
                <w:sz w:val="24"/>
              </w:rPr>
              <w:t>Install_Apache.txt</w:t>
            </w:r>
          </w:p>
          <w:p w:rsid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3. </w:t>
            </w:r>
            <w:r w:rsidR="00A8534E">
              <w:rPr>
                <w:i w:val="0"/>
                <w:sz w:val="24"/>
              </w:rPr>
              <w:t xml:space="preserve">Install </w:t>
            </w:r>
            <w:r>
              <w:rPr>
                <w:i w:val="0"/>
                <w:sz w:val="24"/>
              </w:rPr>
              <w:t>PHP version 7.2</w:t>
            </w:r>
          </w:p>
          <w:p w:rsidR="00A131FA" w:rsidRPr="00AD3B08" w:rsidRDefault="00A131FA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   See the document : </w:t>
            </w:r>
            <w:r w:rsidRPr="00A131FA">
              <w:rPr>
                <w:i w:val="0"/>
                <w:sz w:val="24"/>
              </w:rPr>
              <w:t>Install_PHP7.2</w:t>
            </w:r>
            <w:r>
              <w:rPr>
                <w:i w:val="0"/>
                <w:sz w:val="24"/>
              </w:rPr>
              <w:t>.txt</w:t>
            </w:r>
          </w:p>
          <w:p w:rsid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AD3B08">
              <w:rPr>
                <w:i w:val="0"/>
                <w:sz w:val="24"/>
              </w:rPr>
              <w:t xml:space="preserve">4. </w:t>
            </w:r>
            <w:r w:rsidR="00A8534E">
              <w:rPr>
                <w:i w:val="0"/>
                <w:sz w:val="24"/>
              </w:rPr>
              <w:t xml:space="preserve">Install </w:t>
            </w:r>
            <w:r w:rsidRPr="00AD3B08">
              <w:rPr>
                <w:i w:val="0"/>
                <w:sz w:val="24"/>
              </w:rPr>
              <w:t xml:space="preserve">MySQL </w:t>
            </w:r>
            <w:r w:rsidR="002E423A">
              <w:rPr>
                <w:i w:val="0"/>
                <w:sz w:val="24"/>
              </w:rPr>
              <w:t>version 5.7.30-0 ubuntu0.16.04.6</w:t>
            </w:r>
          </w:p>
          <w:p w:rsidR="000F6F3F" w:rsidRPr="00AD3B08" w:rsidRDefault="000F6F3F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   See the document : </w:t>
            </w:r>
            <w:r w:rsidRPr="000F6F3F">
              <w:rPr>
                <w:i w:val="0"/>
                <w:sz w:val="24"/>
              </w:rPr>
              <w:t>Install_MySQL5.7</w:t>
            </w:r>
          </w:p>
          <w:p w:rsid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AD3B08">
              <w:rPr>
                <w:i w:val="0"/>
                <w:sz w:val="24"/>
              </w:rPr>
              <w:t xml:space="preserve">5. </w:t>
            </w:r>
            <w:r w:rsidR="00A8534E">
              <w:rPr>
                <w:i w:val="0"/>
                <w:sz w:val="24"/>
              </w:rPr>
              <w:t xml:space="preserve">Install </w:t>
            </w:r>
            <w:r w:rsidRPr="00AD3B08">
              <w:rPr>
                <w:i w:val="0"/>
                <w:sz w:val="24"/>
              </w:rPr>
              <w:t>Mosquito</w:t>
            </w:r>
          </w:p>
          <w:p w:rsidR="000F6F3F" w:rsidRPr="00AD3B08" w:rsidRDefault="000F6F3F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   See the document : </w:t>
            </w:r>
            <w:r w:rsidRPr="000F6F3F">
              <w:rPr>
                <w:i w:val="0"/>
                <w:sz w:val="24"/>
              </w:rPr>
              <w:t>Install_Mosquitto</w:t>
            </w:r>
            <w:r>
              <w:rPr>
                <w:i w:val="0"/>
                <w:sz w:val="24"/>
              </w:rPr>
              <w:t>.txt</w:t>
            </w:r>
          </w:p>
          <w:p w:rsid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 w:rsidRPr="00AD3B08">
              <w:rPr>
                <w:i w:val="0"/>
                <w:sz w:val="24"/>
              </w:rPr>
              <w:t xml:space="preserve">6. </w:t>
            </w:r>
            <w:r w:rsidR="00A8534E">
              <w:rPr>
                <w:i w:val="0"/>
                <w:sz w:val="24"/>
              </w:rPr>
              <w:t xml:space="preserve">Install </w:t>
            </w:r>
            <w:r w:rsidRPr="00AD3B08">
              <w:rPr>
                <w:i w:val="0"/>
                <w:sz w:val="24"/>
              </w:rPr>
              <w:t>Python 3.5</w:t>
            </w:r>
          </w:p>
          <w:p w:rsidR="009032A8" w:rsidRDefault="009032A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    </w:t>
            </w:r>
            <w:r>
              <w:rPr>
                <w:i w:val="0"/>
                <w:sz w:val="24"/>
              </w:rPr>
              <w:t>See the document :</w:t>
            </w:r>
            <w:r>
              <w:rPr>
                <w:i w:val="0"/>
                <w:sz w:val="24"/>
              </w:rPr>
              <w:t xml:space="preserve"> </w:t>
            </w:r>
            <w:r w:rsidRPr="009032A8">
              <w:rPr>
                <w:i w:val="0"/>
                <w:sz w:val="24"/>
              </w:rPr>
              <w:t>Install_Python_3.5</w:t>
            </w:r>
            <w:r>
              <w:rPr>
                <w:i w:val="0"/>
                <w:sz w:val="24"/>
              </w:rPr>
              <w:t>.txt</w:t>
            </w:r>
          </w:p>
          <w:p w:rsid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7. Create </w:t>
            </w:r>
            <w:proofErr w:type="spellStart"/>
            <w:r>
              <w:rPr>
                <w:i w:val="0"/>
                <w:sz w:val="24"/>
              </w:rPr>
              <w:t>mySql</w:t>
            </w:r>
            <w:proofErr w:type="spellEnd"/>
            <w:r>
              <w:rPr>
                <w:i w:val="0"/>
                <w:sz w:val="24"/>
              </w:rPr>
              <w:t xml:space="preserve"> database ‘</w:t>
            </w:r>
            <w:proofErr w:type="spellStart"/>
            <w:r>
              <w:rPr>
                <w:i w:val="0"/>
                <w:sz w:val="24"/>
              </w:rPr>
              <w:t>mqttdata</w:t>
            </w:r>
            <w:proofErr w:type="spellEnd"/>
            <w:r>
              <w:rPr>
                <w:i w:val="0"/>
                <w:sz w:val="24"/>
              </w:rPr>
              <w:t xml:space="preserve">’ and then import the database </w:t>
            </w:r>
            <w:proofErr w:type="spellStart"/>
            <w:r>
              <w:rPr>
                <w:i w:val="0"/>
                <w:sz w:val="24"/>
              </w:rPr>
              <w:t>mqttdata.sql</w:t>
            </w:r>
            <w:proofErr w:type="spellEnd"/>
            <w:r>
              <w:rPr>
                <w:i w:val="0"/>
                <w:sz w:val="24"/>
              </w:rPr>
              <w:t xml:space="preserve"> </w:t>
            </w:r>
          </w:p>
          <w:p w:rsidR="00AD3B08" w:rsidRDefault="00AD3B08" w:rsidP="00AD3B08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8. Copy and Paste the source file in your destination.</w:t>
            </w:r>
            <w:r w:rsidR="00DD3F31">
              <w:rPr>
                <w:i w:val="0"/>
                <w:sz w:val="24"/>
              </w:rPr>
              <w:t xml:space="preserve"> Add your new </w:t>
            </w:r>
            <w:proofErr w:type="spellStart"/>
            <w:r w:rsidR="00DD3F31">
              <w:rPr>
                <w:i w:val="0"/>
                <w:sz w:val="24"/>
              </w:rPr>
              <w:t>db</w:t>
            </w:r>
            <w:proofErr w:type="spellEnd"/>
            <w:r w:rsidR="00DD3F31">
              <w:rPr>
                <w:i w:val="0"/>
                <w:sz w:val="24"/>
              </w:rPr>
              <w:t xml:space="preserve"> user name and password</w:t>
            </w:r>
            <w:r w:rsidR="00A8534E">
              <w:rPr>
                <w:i w:val="0"/>
                <w:sz w:val="24"/>
              </w:rPr>
              <w:t>, and URL in the .</w:t>
            </w:r>
            <w:proofErr w:type="spellStart"/>
            <w:r w:rsidR="00A8534E">
              <w:rPr>
                <w:i w:val="0"/>
                <w:sz w:val="24"/>
              </w:rPr>
              <w:t>env</w:t>
            </w:r>
            <w:proofErr w:type="spellEnd"/>
            <w:r w:rsidR="00A8534E">
              <w:rPr>
                <w:i w:val="0"/>
                <w:sz w:val="24"/>
              </w:rPr>
              <w:t xml:space="preserve"> file.</w:t>
            </w:r>
          </w:p>
          <w:p w:rsidR="00A8534E" w:rsidRDefault="00A8534E" w:rsidP="00A8534E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If application not working, then run the following command from your application root path</w:t>
            </w:r>
          </w:p>
          <w:p w:rsidR="00DD3F31" w:rsidRDefault="00DD3F31" w:rsidP="00DD3F31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a. </w:t>
            </w:r>
            <w:proofErr w:type="spellStart"/>
            <w:r w:rsidRPr="00DD3F31">
              <w:rPr>
                <w:i w:val="0"/>
                <w:sz w:val="24"/>
              </w:rPr>
              <w:t>php</w:t>
            </w:r>
            <w:proofErr w:type="spellEnd"/>
            <w:r w:rsidRPr="00DD3F31">
              <w:rPr>
                <w:i w:val="0"/>
                <w:sz w:val="24"/>
              </w:rPr>
              <w:t xml:space="preserve"> artisan cache:</w:t>
            </w:r>
            <w:r>
              <w:rPr>
                <w:i w:val="0"/>
                <w:sz w:val="24"/>
              </w:rPr>
              <w:t xml:space="preserve"> </w:t>
            </w:r>
            <w:r w:rsidRPr="00DD3F31">
              <w:rPr>
                <w:i w:val="0"/>
                <w:sz w:val="24"/>
              </w:rPr>
              <w:t>clear</w:t>
            </w:r>
            <w:r w:rsidR="00A8534E">
              <w:rPr>
                <w:i w:val="0"/>
                <w:sz w:val="24"/>
              </w:rPr>
              <w:t>;</w:t>
            </w:r>
            <w:r>
              <w:rPr>
                <w:i w:val="0"/>
                <w:sz w:val="24"/>
              </w:rPr>
              <w:t xml:space="preserve"> </w:t>
            </w:r>
          </w:p>
          <w:p w:rsidR="005D4DC9" w:rsidRDefault="00DD3F31" w:rsidP="00A8534E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b. </w:t>
            </w:r>
            <w:proofErr w:type="spellStart"/>
            <w:r w:rsidR="00A8534E" w:rsidRPr="00A8534E">
              <w:rPr>
                <w:i w:val="0"/>
                <w:sz w:val="24"/>
              </w:rPr>
              <w:t>php</w:t>
            </w:r>
            <w:proofErr w:type="spellEnd"/>
            <w:r w:rsidR="00A8534E" w:rsidRPr="00A8534E">
              <w:rPr>
                <w:i w:val="0"/>
                <w:sz w:val="24"/>
              </w:rPr>
              <w:t xml:space="preserve"> artisan </w:t>
            </w:r>
            <w:proofErr w:type="spellStart"/>
            <w:r w:rsidR="00A8534E" w:rsidRPr="00A8534E">
              <w:rPr>
                <w:i w:val="0"/>
                <w:sz w:val="24"/>
              </w:rPr>
              <w:t>config:clear</w:t>
            </w:r>
            <w:proofErr w:type="spellEnd"/>
            <w:r w:rsidR="00A8534E" w:rsidRPr="00A8534E">
              <w:rPr>
                <w:i w:val="0"/>
                <w:sz w:val="24"/>
              </w:rPr>
              <w:t>;</w:t>
            </w:r>
          </w:p>
          <w:p w:rsidR="00A8534E" w:rsidRDefault="00A8534E" w:rsidP="00A8534E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If application is still not working then update vendor file, the command you have to use “composer update”.</w:t>
            </w:r>
          </w:p>
          <w:p w:rsidR="006819CE" w:rsidRPr="00A8534E" w:rsidRDefault="0056551D" w:rsidP="0056551D">
            <w:pPr>
              <w:pStyle w:val="TipText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*</w:t>
            </w:r>
            <w:r w:rsidR="006819CE" w:rsidRPr="009F107E">
              <w:rPr>
                <w:i w:val="0"/>
                <w:sz w:val="24"/>
              </w:rPr>
              <w:t xml:space="preserve">If updating or installing vendor files—keep a backup of argus/vendor/laravel/framework/src/Illuminate/Foundation/Auth/AuthenticateUsers.php and replace it with new </w:t>
            </w:r>
            <w:proofErr w:type="spellStart"/>
            <w:r w:rsidR="006819CE" w:rsidRPr="009F107E">
              <w:rPr>
                <w:i w:val="0"/>
                <w:sz w:val="24"/>
              </w:rPr>
              <w:t>AuthenticateUsers.php</w:t>
            </w:r>
            <w:proofErr w:type="spellEnd"/>
          </w:p>
        </w:tc>
      </w:tr>
      <w:tr w:rsidR="00DD3F31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D3F31" w:rsidRDefault="00DD3F31" w:rsidP="007664E8">
            <w:pPr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:rsidR="00DD3F31" w:rsidRPr="00DE3BEA" w:rsidRDefault="00DD3F31" w:rsidP="00DE3BE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</w:rPr>
            </w:pPr>
          </w:p>
        </w:tc>
      </w:tr>
    </w:tbl>
    <w:p w:rsidR="003312ED" w:rsidRDefault="003312ED" w:rsidP="00A8534E"/>
    <w:sectPr w:rsidR="003312ED" w:rsidSect="0056551D">
      <w:footerReference w:type="default" r:id="rId8"/>
      <w:pgSz w:w="12240" w:h="15840" w:code="1"/>
      <w:pgMar w:top="1440" w:right="1440" w:bottom="113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7AF" w:rsidRDefault="00EA07AF">
      <w:pPr>
        <w:spacing w:after="0" w:line="240" w:lineRule="auto"/>
      </w:pPr>
      <w:r>
        <w:separator/>
      </w:r>
    </w:p>
  </w:endnote>
  <w:endnote w:type="continuationSeparator" w:id="0">
    <w:p w:rsidR="00EA07AF" w:rsidRDefault="00EA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56551D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7AF" w:rsidRDefault="00EA07AF">
      <w:pPr>
        <w:spacing w:after="0" w:line="240" w:lineRule="auto"/>
      </w:pPr>
      <w:r>
        <w:separator/>
      </w:r>
    </w:p>
  </w:footnote>
  <w:footnote w:type="continuationSeparator" w:id="0">
    <w:p w:rsidR="00EA07AF" w:rsidRDefault="00EA0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D96717"/>
    <w:multiLevelType w:val="hybridMultilevel"/>
    <w:tmpl w:val="0128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845615"/>
    <w:multiLevelType w:val="hybridMultilevel"/>
    <w:tmpl w:val="7AA6D07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6580603"/>
    <w:multiLevelType w:val="hybridMultilevel"/>
    <w:tmpl w:val="5A8AEAA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36E35EB8"/>
    <w:multiLevelType w:val="hybridMultilevel"/>
    <w:tmpl w:val="845EAD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BD4671F"/>
    <w:multiLevelType w:val="hybridMultilevel"/>
    <w:tmpl w:val="45EA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6563C"/>
    <w:multiLevelType w:val="hybridMultilevel"/>
    <w:tmpl w:val="CBDAF94A"/>
    <w:lvl w:ilvl="0" w:tplc="3AA67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54709"/>
    <w:multiLevelType w:val="hybridMultilevel"/>
    <w:tmpl w:val="298C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33576"/>
    <w:multiLevelType w:val="hybridMultilevel"/>
    <w:tmpl w:val="6856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5B75E8"/>
    <w:multiLevelType w:val="hybridMultilevel"/>
    <w:tmpl w:val="3C1EBCA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4ED4692A"/>
    <w:multiLevelType w:val="hybridMultilevel"/>
    <w:tmpl w:val="70060E0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2">
    <w:nsid w:val="5491012E"/>
    <w:multiLevelType w:val="hybridMultilevel"/>
    <w:tmpl w:val="C56660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4">
    <w:nsid w:val="7086048D"/>
    <w:multiLevelType w:val="hybridMultilevel"/>
    <w:tmpl w:val="74289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AF3C14"/>
    <w:multiLevelType w:val="hybridMultilevel"/>
    <w:tmpl w:val="0AC2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1"/>
  </w:num>
  <w:num w:numId="17">
    <w:abstractNumId w:val="19"/>
  </w:num>
  <w:num w:numId="18">
    <w:abstractNumId w:val="20"/>
  </w:num>
  <w:num w:numId="19">
    <w:abstractNumId w:val="13"/>
  </w:num>
  <w:num w:numId="20">
    <w:abstractNumId w:val="14"/>
  </w:num>
  <w:num w:numId="21">
    <w:abstractNumId w:val="12"/>
  </w:num>
  <w:num w:numId="22">
    <w:abstractNumId w:val="22"/>
  </w:num>
  <w:num w:numId="23">
    <w:abstractNumId w:val="16"/>
  </w:num>
  <w:num w:numId="24">
    <w:abstractNumId w:val="18"/>
  </w:num>
  <w:num w:numId="25">
    <w:abstractNumId w:val="17"/>
  </w:num>
  <w:num w:numId="26">
    <w:abstractNumId w:val="25"/>
  </w:num>
  <w:num w:numId="27">
    <w:abstractNumId w:val="1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99"/>
    <w:rsid w:val="00010F56"/>
    <w:rsid w:val="000123D9"/>
    <w:rsid w:val="0001672A"/>
    <w:rsid w:val="00026802"/>
    <w:rsid w:val="0004062E"/>
    <w:rsid w:val="00041547"/>
    <w:rsid w:val="00042589"/>
    <w:rsid w:val="00042871"/>
    <w:rsid w:val="00060ABF"/>
    <w:rsid w:val="0006103B"/>
    <w:rsid w:val="00073733"/>
    <w:rsid w:val="000758C0"/>
    <w:rsid w:val="00083B37"/>
    <w:rsid w:val="00085319"/>
    <w:rsid w:val="000860E3"/>
    <w:rsid w:val="000862E0"/>
    <w:rsid w:val="000A0612"/>
    <w:rsid w:val="000B4686"/>
    <w:rsid w:val="000C34FC"/>
    <w:rsid w:val="000E29EA"/>
    <w:rsid w:val="000F6F3F"/>
    <w:rsid w:val="0010614F"/>
    <w:rsid w:val="001172A9"/>
    <w:rsid w:val="00124E2B"/>
    <w:rsid w:val="00143DDA"/>
    <w:rsid w:val="00154272"/>
    <w:rsid w:val="00165344"/>
    <w:rsid w:val="001A728E"/>
    <w:rsid w:val="001E042A"/>
    <w:rsid w:val="001E0CD3"/>
    <w:rsid w:val="001F4730"/>
    <w:rsid w:val="001F48F2"/>
    <w:rsid w:val="001F57DE"/>
    <w:rsid w:val="00204BA5"/>
    <w:rsid w:val="00211808"/>
    <w:rsid w:val="00217EE1"/>
    <w:rsid w:val="00225505"/>
    <w:rsid w:val="002349CE"/>
    <w:rsid w:val="002377CB"/>
    <w:rsid w:val="00251FAA"/>
    <w:rsid w:val="00273BA2"/>
    <w:rsid w:val="00295F87"/>
    <w:rsid w:val="002A6705"/>
    <w:rsid w:val="002B5649"/>
    <w:rsid w:val="002C2118"/>
    <w:rsid w:val="002C6A37"/>
    <w:rsid w:val="002E423A"/>
    <w:rsid w:val="002E6D8A"/>
    <w:rsid w:val="003009C9"/>
    <w:rsid w:val="003011ED"/>
    <w:rsid w:val="00302C8F"/>
    <w:rsid w:val="00307DA7"/>
    <w:rsid w:val="0031319A"/>
    <w:rsid w:val="003312ED"/>
    <w:rsid w:val="00331F10"/>
    <w:rsid w:val="00343CFE"/>
    <w:rsid w:val="00366B63"/>
    <w:rsid w:val="00370AEA"/>
    <w:rsid w:val="0037333C"/>
    <w:rsid w:val="00374B03"/>
    <w:rsid w:val="00387FAE"/>
    <w:rsid w:val="00395170"/>
    <w:rsid w:val="00395796"/>
    <w:rsid w:val="003A156D"/>
    <w:rsid w:val="003C371D"/>
    <w:rsid w:val="003C4EF4"/>
    <w:rsid w:val="003C6EF3"/>
    <w:rsid w:val="003D28AF"/>
    <w:rsid w:val="003D6152"/>
    <w:rsid w:val="003F6EA9"/>
    <w:rsid w:val="004018C1"/>
    <w:rsid w:val="004072CD"/>
    <w:rsid w:val="0042252C"/>
    <w:rsid w:val="0043222E"/>
    <w:rsid w:val="00447EAC"/>
    <w:rsid w:val="004727F4"/>
    <w:rsid w:val="00474310"/>
    <w:rsid w:val="004849C3"/>
    <w:rsid w:val="00486767"/>
    <w:rsid w:val="00486F61"/>
    <w:rsid w:val="004928D5"/>
    <w:rsid w:val="004A0A8D"/>
    <w:rsid w:val="004B1B0F"/>
    <w:rsid w:val="004D7999"/>
    <w:rsid w:val="004E0074"/>
    <w:rsid w:val="004E0A62"/>
    <w:rsid w:val="004E1D3B"/>
    <w:rsid w:val="004E2BE8"/>
    <w:rsid w:val="004E6D1D"/>
    <w:rsid w:val="004E7DCC"/>
    <w:rsid w:val="004E7F44"/>
    <w:rsid w:val="00505305"/>
    <w:rsid w:val="0051097D"/>
    <w:rsid w:val="005151D5"/>
    <w:rsid w:val="00523AC8"/>
    <w:rsid w:val="00524E70"/>
    <w:rsid w:val="0052636D"/>
    <w:rsid w:val="005406AC"/>
    <w:rsid w:val="00555B37"/>
    <w:rsid w:val="0056551D"/>
    <w:rsid w:val="00567891"/>
    <w:rsid w:val="00570C11"/>
    <w:rsid w:val="00575B92"/>
    <w:rsid w:val="005B7A73"/>
    <w:rsid w:val="005C1E9A"/>
    <w:rsid w:val="005C5D47"/>
    <w:rsid w:val="005D4DC9"/>
    <w:rsid w:val="005E4F07"/>
    <w:rsid w:val="005E6C6A"/>
    <w:rsid w:val="005F7999"/>
    <w:rsid w:val="00604732"/>
    <w:rsid w:val="00605D28"/>
    <w:rsid w:val="00607694"/>
    <w:rsid w:val="00614417"/>
    <w:rsid w:val="00626EDA"/>
    <w:rsid w:val="00647A74"/>
    <w:rsid w:val="00663055"/>
    <w:rsid w:val="00672E0F"/>
    <w:rsid w:val="006819CE"/>
    <w:rsid w:val="0068673B"/>
    <w:rsid w:val="006B5D97"/>
    <w:rsid w:val="006C3E70"/>
    <w:rsid w:val="006D7FF8"/>
    <w:rsid w:val="006F00C7"/>
    <w:rsid w:val="006F6584"/>
    <w:rsid w:val="00704472"/>
    <w:rsid w:val="00711253"/>
    <w:rsid w:val="007134E7"/>
    <w:rsid w:val="00731148"/>
    <w:rsid w:val="0073638C"/>
    <w:rsid w:val="007460EC"/>
    <w:rsid w:val="00750A21"/>
    <w:rsid w:val="00760B79"/>
    <w:rsid w:val="00773384"/>
    <w:rsid w:val="00791457"/>
    <w:rsid w:val="00793AD3"/>
    <w:rsid w:val="007B5097"/>
    <w:rsid w:val="007C115F"/>
    <w:rsid w:val="007C643C"/>
    <w:rsid w:val="007C7A2D"/>
    <w:rsid w:val="007F372E"/>
    <w:rsid w:val="008233EF"/>
    <w:rsid w:val="00825AEE"/>
    <w:rsid w:val="00830245"/>
    <w:rsid w:val="00837479"/>
    <w:rsid w:val="008375B0"/>
    <w:rsid w:val="00841E56"/>
    <w:rsid w:val="00850AE6"/>
    <w:rsid w:val="008B293A"/>
    <w:rsid w:val="008D5E06"/>
    <w:rsid w:val="008D6D77"/>
    <w:rsid w:val="008E02D5"/>
    <w:rsid w:val="008F3262"/>
    <w:rsid w:val="009032A8"/>
    <w:rsid w:val="009138CB"/>
    <w:rsid w:val="009239E7"/>
    <w:rsid w:val="0094167D"/>
    <w:rsid w:val="009515DD"/>
    <w:rsid w:val="00954BFF"/>
    <w:rsid w:val="00971FB5"/>
    <w:rsid w:val="00991CD4"/>
    <w:rsid w:val="009A362F"/>
    <w:rsid w:val="009A679B"/>
    <w:rsid w:val="009A7999"/>
    <w:rsid w:val="009B4130"/>
    <w:rsid w:val="009B600B"/>
    <w:rsid w:val="009C30B4"/>
    <w:rsid w:val="009E4EB7"/>
    <w:rsid w:val="009F107E"/>
    <w:rsid w:val="009F3FF6"/>
    <w:rsid w:val="00A0258B"/>
    <w:rsid w:val="00A131FA"/>
    <w:rsid w:val="00A3502F"/>
    <w:rsid w:val="00A63947"/>
    <w:rsid w:val="00A710D5"/>
    <w:rsid w:val="00A73C80"/>
    <w:rsid w:val="00A8060A"/>
    <w:rsid w:val="00A8534E"/>
    <w:rsid w:val="00A929CA"/>
    <w:rsid w:val="00AA316B"/>
    <w:rsid w:val="00AB12BA"/>
    <w:rsid w:val="00AB1863"/>
    <w:rsid w:val="00AC6629"/>
    <w:rsid w:val="00AD3B08"/>
    <w:rsid w:val="00AE1F3C"/>
    <w:rsid w:val="00AE6411"/>
    <w:rsid w:val="00B10D43"/>
    <w:rsid w:val="00B35B84"/>
    <w:rsid w:val="00B60CA0"/>
    <w:rsid w:val="00B65742"/>
    <w:rsid w:val="00BB6D05"/>
    <w:rsid w:val="00BC1FD2"/>
    <w:rsid w:val="00BD4C4F"/>
    <w:rsid w:val="00BE1607"/>
    <w:rsid w:val="00BE1959"/>
    <w:rsid w:val="00BE7CF7"/>
    <w:rsid w:val="00BF2016"/>
    <w:rsid w:val="00BF3B8B"/>
    <w:rsid w:val="00C13F3B"/>
    <w:rsid w:val="00C20A0E"/>
    <w:rsid w:val="00C46AEC"/>
    <w:rsid w:val="00C6725E"/>
    <w:rsid w:val="00C71B69"/>
    <w:rsid w:val="00C814B3"/>
    <w:rsid w:val="00C860BF"/>
    <w:rsid w:val="00C902FF"/>
    <w:rsid w:val="00C92C41"/>
    <w:rsid w:val="00CB1D04"/>
    <w:rsid w:val="00CB2929"/>
    <w:rsid w:val="00CD001B"/>
    <w:rsid w:val="00CD38A8"/>
    <w:rsid w:val="00CE5FDF"/>
    <w:rsid w:val="00CF5E9B"/>
    <w:rsid w:val="00D20000"/>
    <w:rsid w:val="00D27C34"/>
    <w:rsid w:val="00D502A3"/>
    <w:rsid w:val="00D53D1A"/>
    <w:rsid w:val="00D54877"/>
    <w:rsid w:val="00D57E3E"/>
    <w:rsid w:val="00D81837"/>
    <w:rsid w:val="00D873B4"/>
    <w:rsid w:val="00D921CE"/>
    <w:rsid w:val="00DA1685"/>
    <w:rsid w:val="00DA24DF"/>
    <w:rsid w:val="00DB24CB"/>
    <w:rsid w:val="00DD3F31"/>
    <w:rsid w:val="00DE3BEA"/>
    <w:rsid w:val="00DF4838"/>
    <w:rsid w:val="00DF5013"/>
    <w:rsid w:val="00E06502"/>
    <w:rsid w:val="00E07355"/>
    <w:rsid w:val="00E11B56"/>
    <w:rsid w:val="00E234B9"/>
    <w:rsid w:val="00E23949"/>
    <w:rsid w:val="00E43F0C"/>
    <w:rsid w:val="00E724F6"/>
    <w:rsid w:val="00E908BA"/>
    <w:rsid w:val="00E9640A"/>
    <w:rsid w:val="00EA07AF"/>
    <w:rsid w:val="00EA4A00"/>
    <w:rsid w:val="00EB4C35"/>
    <w:rsid w:val="00EE3967"/>
    <w:rsid w:val="00F1586E"/>
    <w:rsid w:val="00F20074"/>
    <w:rsid w:val="00F42E00"/>
    <w:rsid w:val="00F610C8"/>
    <w:rsid w:val="00F83DF6"/>
    <w:rsid w:val="00F86E79"/>
    <w:rsid w:val="00FC2E58"/>
    <w:rsid w:val="00FC3FA0"/>
    <w:rsid w:val="00FE02D5"/>
    <w:rsid w:val="00FE7EE9"/>
    <w:rsid w:val="00F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624FC9-4B18-49BE-894C-4A95CCD7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unhideWhenUsed/>
    <w:qFormat/>
    <w:rsid w:val="00B6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qtt.eurozapp.eu/zapadmdb/sql.php?server=1&amp;db=mqttdata&amp;table=dbo_payloaderalgorithmtemp298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rozapp-3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305526F7CF4B99A87CB7D49FB1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65C3-9CFB-4F85-8CDF-AFFAD7722B72}"/>
      </w:docPartPr>
      <w:docPartBody>
        <w:p w:rsidR="00E8348A" w:rsidRDefault="009F4023">
          <w:pPr>
            <w:pStyle w:val="2B305526F7CF4B99A87CB7D49FB13A84"/>
          </w:pPr>
          <w:r>
            <w:t>Overview</w:t>
          </w:r>
        </w:p>
      </w:docPartBody>
    </w:docPart>
    <w:docPart>
      <w:docPartPr>
        <w:name w:val="6806D59C0348435A83FC138E64A29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57A4D-E842-450A-BF9B-CB7934380247}"/>
      </w:docPartPr>
      <w:docPartBody>
        <w:p w:rsidR="00E8348A" w:rsidRDefault="009F4023">
          <w:pPr>
            <w:pStyle w:val="6806D59C0348435A83FC138E64A29607"/>
          </w:pPr>
          <w:r>
            <w:t>Project Background and Description</w:t>
          </w:r>
        </w:p>
      </w:docPartBody>
    </w:docPart>
    <w:docPart>
      <w:docPartPr>
        <w:name w:val="5ACA177F607A40DEA44552804689C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869D6-0D08-4008-AC88-F2EA92E6D415}"/>
      </w:docPartPr>
      <w:docPartBody>
        <w:p w:rsidR="00E8348A" w:rsidRDefault="009F4023">
          <w:pPr>
            <w:pStyle w:val="5ACA177F607A40DEA44552804689C63C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23"/>
    <w:rsid w:val="00830CF0"/>
    <w:rsid w:val="009C57BF"/>
    <w:rsid w:val="009F4023"/>
    <w:rsid w:val="00E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58DD1C18B0434DAFCD8E583555A34B">
    <w:name w:val="0D58DD1C18B0434DAFCD8E583555A34B"/>
  </w:style>
  <w:style w:type="paragraph" w:customStyle="1" w:styleId="8AF70EAEB2364DF1ADAF636D9281D939">
    <w:name w:val="8AF70EAEB2364DF1ADAF636D9281D939"/>
  </w:style>
  <w:style w:type="paragraph" w:customStyle="1" w:styleId="C68E328795C144848F72CBD29C8A0C47">
    <w:name w:val="C68E328795C144848F72CBD29C8A0C47"/>
  </w:style>
  <w:style w:type="paragraph" w:customStyle="1" w:styleId="2B305526F7CF4B99A87CB7D49FB13A84">
    <w:name w:val="2B305526F7CF4B99A87CB7D49FB13A84"/>
  </w:style>
  <w:style w:type="paragraph" w:customStyle="1" w:styleId="6806D59C0348435A83FC138E64A29607">
    <w:name w:val="6806D59C0348435A83FC138E64A29607"/>
  </w:style>
  <w:style w:type="paragraph" w:customStyle="1" w:styleId="BC21CA1DBC71458C9C4E9A20DD84C670">
    <w:name w:val="BC21CA1DBC71458C9C4E9A20DD84C670"/>
  </w:style>
  <w:style w:type="paragraph" w:customStyle="1" w:styleId="0B20311521D34F6799066508E02DFA16">
    <w:name w:val="0B20311521D34F6799066508E02DFA16"/>
  </w:style>
  <w:style w:type="paragraph" w:customStyle="1" w:styleId="5ACA177F607A40DEA44552804689C63C">
    <w:name w:val="5ACA177F607A40DEA44552804689C63C"/>
  </w:style>
  <w:style w:type="paragraph" w:customStyle="1" w:styleId="834591256CCA4DD39A44BE50DA5F6E2E">
    <w:name w:val="834591256CCA4DD39A44BE50DA5F6E2E"/>
  </w:style>
  <w:style w:type="paragraph" w:customStyle="1" w:styleId="E8F81372C33E4B7F9F719615F7B1FF6E">
    <w:name w:val="E8F81372C33E4B7F9F719615F7B1FF6E"/>
  </w:style>
  <w:style w:type="paragraph" w:customStyle="1" w:styleId="54442DA1C2DE4620AB3033ED6965E404">
    <w:name w:val="54442DA1C2DE4620AB3033ED6965E404"/>
  </w:style>
  <w:style w:type="paragraph" w:customStyle="1" w:styleId="BC312C562994453680E36C665660AC17">
    <w:name w:val="BC312C562994453680E36C665660AC17"/>
  </w:style>
  <w:style w:type="paragraph" w:customStyle="1" w:styleId="88A555ADFBE949ADBA056BB77C35AD53">
    <w:name w:val="88A555ADFBE949ADBA056BB77C35AD53"/>
  </w:style>
  <w:style w:type="paragraph" w:customStyle="1" w:styleId="60CEFAEFAFF643C3A1AB6113A80B8D87">
    <w:name w:val="60CEFAEFAFF643C3A1AB6113A80B8D87"/>
  </w:style>
  <w:style w:type="paragraph" w:customStyle="1" w:styleId="ECAE35CE01044F6487257AE86AEAD529">
    <w:name w:val="ECAE35CE01044F6487257AE86AEAD529"/>
  </w:style>
  <w:style w:type="paragraph" w:customStyle="1" w:styleId="786DE1FC9AFF499D89D1535CE1EB4D61">
    <w:name w:val="786DE1FC9AFF499D89D1535CE1EB4D61"/>
  </w:style>
  <w:style w:type="paragraph" w:customStyle="1" w:styleId="F2B58E9E41B04517891F8C32D9FF87A0">
    <w:name w:val="F2B58E9E41B04517891F8C32D9FF87A0"/>
  </w:style>
  <w:style w:type="paragraph" w:customStyle="1" w:styleId="A2F1B9E2D9644AD1977E5AC4AD9D64A4">
    <w:name w:val="A2F1B9E2D9644AD1977E5AC4AD9D64A4"/>
  </w:style>
  <w:style w:type="paragraph" w:customStyle="1" w:styleId="3D909F25C8D748E49F34CAF58D5F7F53">
    <w:name w:val="3D909F25C8D748E49F34CAF58D5F7F53"/>
  </w:style>
  <w:style w:type="paragraph" w:customStyle="1" w:styleId="7E872AC7162B456E8B1D051427A51FEE">
    <w:name w:val="7E872AC7162B456E8B1D051427A51FEE"/>
  </w:style>
  <w:style w:type="paragraph" w:customStyle="1" w:styleId="E02449BDBEC34B18BB544227C7EC1BEA">
    <w:name w:val="E02449BDBEC34B18BB544227C7EC1BEA"/>
  </w:style>
  <w:style w:type="paragraph" w:customStyle="1" w:styleId="42712F7FC84D4CE18FB979D4BFEBFFE7">
    <w:name w:val="42712F7FC84D4CE18FB979D4BFEBFFE7"/>
  </w:style>
  <w:style w:type="paragraph" w:customStyle="1" w:styleId="92B97A146B4C4D55BDED42FA92A88CB5">
    <w:name w:val="92B97A146B4C4D55BDED42FA92A88CB5"/>
  </w:style>
  <w:style w:type="paragraph" w:customStyle="1" w:styleId="0ECF54FF7A154D6DAF4B0B9EE72B2773">
    <w:name w:val="0ECF54FF7A154D6DAF4B0B9EE72B2773"/>
  </w:style>
  <w:style w:type="paragraph" w:customStyle="1" w:styleId="D4066ED991224A5CA00727D0D31574D4">
    <w:name w:val="D4066ED991224A5CA00727D0D31574D4"/>
  </w:style>
  <w:style w:type="paragraph" w:customStyle="1" w:styleId="F88CACA4FF2142408A931C91F9DCF8A3">
    <w:name w:val="F88CACA4FF2142408A931C91F9DCF8A3"/>
  </w:style>
  <w:style w:type="paragraph" w:customStyle="1" w:styleId="52178F1952EB40A581E319C24A5F556E">
    <w:name w:val="52178F1952EB40A581E319C24A5F556E"/>
  </w:style>
  <w:style w:type="paragraph" w:customStyle="1" w:styleId="8AC4DBD4648E40DFA13C1943A27EFED3">
    <w:name w:val="8AC4DBD4648E40DFA13C1943A27EFED3"/>
  </w:style>
  <w:style w:type="paragraph" w:customStyle="1" w:styleId="5F6609298EBE4CDF9FF81692EF8D9CB4">
    <w:name w:val="5F6609298EBE4CDF9FF81692EF8D9CB4"/>
  </w:style>
  <w:style w:type="paragraph" w:customStyle="1" w:styleId="D2DAE7AF0E524918AC16BA929BFED6C2">
    <w:name w:val="D2DAE7AF0E524918AC16BA929BFED6C2"/>
  </w:style>
  <w:style w:type="paragraph" w:customStyle="1" w:styleId="A4EFCDFCB51347508480A1B8DBAC1DDC">
    <w:name w:val="A4EFCDFCB51347508480A1B8DBAC1DDC"/>
  </w:style>
  <w:style w:type="paragraph" w:customStyle="1" w:styleId="AFE6A9CF30C241E796F9F0B927C2E391">
    <w:name w:val="AFE6A9CF30C241E796F9F0B927C2E391"/>
  </w:style>
  <w:style w:type="paragraph" w:customStyle="1" w:styleId="7A61C71F825F4BFC9246864E1EE03238">
    <w:name w:val="7A61C71F825F4BFC9246864E1EE03238"/>
  </w:style>
  <w:style w:type="paragraph" w:customStyle="1" w:styleId="C9EAC0B6A39F4346A63EE96D0651331C">
    <w:name w:val="C9EAC0B6A39F4346A63EE96D0651331C"/>
  </w:style>
  <w:style w:type="paragraph" w:customStyle="1" w:styleId="FC88B2EDDC8D4E17AEB0A1D47A8D0C19">
    <w:name w:val="FC88B2EDDC8D4E17AEB0A1D47A8D0C19"/>
  </w:style>
  <w:style w:type="paragraph" w:customStyle="1" w:styleId="E667BF510D7549739042C587156DFFED">
    <w:name w:val="E667BF510D7549739042C587156DFFED"/>
  </w:style>
  <w:style w:type="paragraph" w:customStyle="1" w:styleId="D2B67A2ADBA54B7EB32D435EFED86DD7">
    <w:name w:val="D2B67A2ADBA54B7EB32D435EFED86DD7"/>
  </w:style>
  <w:style w:type="paragraph" w:customStyle="1" w:styleId="9873C5AE95F34B57A23F7D272C153F65">
    <w:name w:val="9873C5AE95F34B57A23F7D272C153F65"/>
  </w:style>
  <w:style w:type="paragraph" w:customStyle="1" w:styleId="BB1B216CF3374BB497428AE46947DA56">
    <w:name w:val="BB1B216CF3374BB497428AE46947DA56"/>
    <w:rsid w:val="00E83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194</TotalTime>
  <Pages>8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Eurozapp-3</dc:creator>
  <cp:lastModifiedBy>Siju</cp:lastModifiedBy>
  <cp:revision>9</cp:revision>
  <dcterms:created xsi:type="dcterms:W3CDTF">2020-09-09T13:38:00Z</dcterms:created>
  <dcterms:modified xsi:type="dcterms:W3CDTF">2020-09-09T18:10:00Z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